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F4E25" w14:textId="77777777" w:rsidR="00933861" w:rsidRDefault="001465F7" w:rsidP="001465F7">
      <w:pPr>
        <w:pStyle w:val="Heading1"/>
      </w:pPr>
      <w:r>
        <w:t>Blocks</w:t>
      </w:r>
    </w:p>
    <w:p w14:paraId="63B592E4" w14:textId="77777777" w:rsidR="001465F7" w:rsidRDefault="001465F7" w:rsidP="001465F7"/>
    <w:p w14:paraId="47D13089" w14:textId="77777777" w:rsidR="001465F7" w:rsidRDefault="001465F7" w:rsidP="001465F7">
      <w:pPr>
        <w:pStyle w:val="Heading2"/>
      </w:pPr>
      <w:r>
        <w:lastRenderedPageBreak/>
        <w:t>Affirmation:</w:t>
      </w:r>
    </w:p>
    <w:p w14:paraId="3F3FCD57" w14:textId="77777777" w:rsidR="001465F7" w:rsidRPr="001465F7" w:rsidRDefault="001465F7" w:rsidP="001465F7">
      <w:pPr>
        <w:pStyle w:val="Heading3"/>
      </w:pPr>
    </w:p>
    <w:p w14:paraId="0DB546B8" w14:textId="77777777" w:rsidR="001465F7" w:rsidRDefault="001465F7" w:rsidP="001465F7">
      <w:pPr>
        <w:pStyle w:val="Heading2"/>
      </w:pPr>
      <w:r w:rsidRPr="001465F7">
        <w:t>Negation:</w:t>
      </w:r>
    </w:p>
    <w:p w14:paraId="7E66B896" w14:textId="77777777" w:rsidR="001465F7" w:rsidRPr="001465F7" w:rsidRDefault="001465F7" w:rsidP="001465F7">
      <w:r>
        <w:t xml:space="preserve">Economy Block: </w:t>
      </w:r>
      <w:bookmarkStart w:id="0" w:name="_GoBack"/>
      <w:bookmarkEnd w:id="0"/>
    </w:p>
    <w:sectPr w:rsidR="001465F7" w:rsidRPr="001465F7" w:rsidSect="0029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A0"/>
    <w:rsid w:val="001465F7"/>
    <w:rsid w:val="00294B09"/>
    <w:rsid w:val="008246A0"/>
    <w:rsid w:val="0093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43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246A0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8246A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8246A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8246A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246A0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8246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246A0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8246A0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8246A0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8246A0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246A0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8246A0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8246A0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8246A0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246A0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8246A0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246A0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46A0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246A0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8246A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8246A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8246A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246A0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8246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246A0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8246A0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8246A0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8246A0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246A0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8246A0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8246A0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8246A0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246A0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8246A0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246A0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46A0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el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Balusa</dc:creator>
  <cp:keywords/>
  <dc:description/>
  <cp:lastModifiedBy>Neel Balusa</cp:lastModifiedBy>
  <cp:revision>2</cp:revision>
  <dcterms:created xsi:type="dcterms:W3CDTF">2016-11-05T02:13:00Z</dcterms:created>
  <dcterms:modified xsi:type="dcterms:W3CDTF">2016-11-05T02:17:00Z</dcterms:modified>
</cp:coreProperties>
</file>