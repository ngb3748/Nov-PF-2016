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7D61944" w14:textId="239D23DE" w:rsidR="00FC114A" w:rsidRPr="00FC114A" w:rsidRDefault="0042404C" w:rsidP="00C61B69">
      <w:pPr>
        <w:pStyle w:val="Heading1"/>
        <w:rPr>
          <w:rFonts w:ascii="Times" w:hAnsi="Times"/>
          <w:sz w:val="20"/>
          <w:szCs w:val="20"/>
        </w:rPr>
      </w:pPr>
      <w:r>
        <w:t>1NC</w:t>
      </w:r>
    </w:p>
    <w:p w14:paraId="1E7EA794" w14:textId="77777777" w:rsidR="00FC114A" w:rsidRPr="00FC114A" w:rsidRDefault="00FC114A" w:rsidP="00C61B69"/>
    <w:p w14:paraId="7BEFAABC" w14:textId="6A7ECE20" w:rsidR="00FC114A" w:rsidRPr="00C61B69" w:rsidRDefault="000642AA" w:rsidP="00C61B69">
      <w:pPr>
        <w:pStyle w:val="Heading3"/>
        <w:jc w:val="left"/>
        <w:rPr>
          <w:rFonts w:ascii="Times" w:hAnsi="Times" w:cs="Times New Roman"/>
          <w:sz w:val="18"/>
          <w:szCs w:val="20"/>
        </w:rPr>
      </w:pPr>
      <w:r w:rsidRPr="00C61B69">
        <w:rPr>
          <w:sz w:val="28"/>
        </w:rPr>
        <w:lastRenderedPageBreak/>
        <w:t xml:space="preserve">We </w:t>
      </w:r>
      <w:proofErr w:type="gramStart"/>
      <w:r w:rsidRPr="00C61B69">
        <w:rPr>
          <w:sz w:val="28"/>
        </w:rPr>
        <w:t>Negate</w:t>
      </w:r>
      <w:proofErr w:type="gramEnd"/>
      <w:r w:rsidRPr="00C61B69">
        <w:rPr>
          <w:sz w:val="28"/>
        </w:rPr>
        <w:t xml:space="preserve"> the resolution, Resolved: </w:t>
      </w:r>
      <w:r w:rsidR="00FC114A" w:rsidRPr="00C61B69">
        <w:rPr>
          <w:sz w:val="28"/>
        </w:rPr>
        <w:t>On balance, the benefits of the Internet of Things outweigh the harms of decreased personal privacy.</w:t>
      </w:r>
    </w:p>
    <w:p w14:paraId="744AAAAA" w14:textId="77777777" w:rsidR="00C61B69" w:rsidRDefault="00C61B69" w:rsidP="00C61B69">
      <w:pPr>
        <w:pStyle w:val="Heading3"/>
        <w:rPr>
          <w:rStyle w:val="Emphasis"/>
        </w:rPr>
      </w:pPr>
    </w:p>
    <w:p w14:paraId="1C2120A2" w14:textId="77777777" w:rsidR="00C61B69" w:rsidRDefault="00FC114A" w:rsidP="00C61B69">
      <w:pPr>
        <w:pStyle w:val="Heading3"/>
        <w:rPr>
          <w:u w:val="none"/>
        </w:rPr>
      </w:pPr>
      <w:r w:rsidRPr="00C61B69">
        <w:lastRenderedPageBreak/>
        <w:t>Definitions</w:t>
      </w:r>
      <w:r w:rsidR="00C61B69">
        <w:t>:</w:t>
      </w:r>
      <w:r w:rsidR="00C61B69" w:rsidRPr="00C61B69">
        <w:rPr>
          <w:u w:val="none"/>
        </w:rPr>
        <w:t xml:space="preserve"> </w:t>
      </w:r>
    </w:p>
    <w:p w14:paraId="24DBCB36" w14:textId="4ABB06F8" w:rsidR="00FC114A" w:rsidRPr="00C61B69" w:rsidRDefault="00FC114A" w:rsidP="00C61B69">
      <w:pPr>
        <w:pStyle w:val="Heading3"/>
        <w:jc w:val="left"/>
        <w:rPr>
          <w:b w:val="0"/>
          <w:sz w:val="24"/>
          <w:u w:val="none"/>
        </w:rPr>
      </w:pPr>
      <w:r w:rsidRPr="00C61B69">
        <w:rPr>
          <w:b w:val="0"/>
          <w:sz w:val="24"/>
          <w:u w:val="none"/>
        </w:rPr>
        <w:lastRenderedPageBreak/>
        <w:t>Merriam Webster</w:t>
      </w:r>
      <w:r w:rsidR="00C61B69">
        <w:rPr>
          <w:b w:val="0"/>
          <w:sz w:val="24"/>
          <w:u w:val="none"/>
        </w:rPr>
        <w:t xml:space="preserve"> </w:t>
      </w:r>
      <w:r w:rsidRPr="00C61B69">
        <w:rPr>
          <w:b w:val="0"/>
          <w:sz w:val="24"/>
          <w:szCs w:val="24"/>
        </w:rPr>
        <w:t>defines Internet of Things or IOT as</w:t>
      </w:r>
      <w:r w:rsidRPr="00C61B69">
        <w:rPr>
          <w:b w:val="0"/>
          <w:sz w:val="22"/>
        </w:rPr>
        <w:t>:</w:t>
      </w:r>
      <w:r w:rsidRPr="00C61B69">
        <w:rPr>
          <w:rStyle w:val="Emphasis"/>
          <w:iCs w:val="0"/>
          <w:u w:val="none"/>
        </w:rPr>
        <w:t xml:space="preserve"> </w:t>
      </w:r>
      <w:r w:rsidRPr="00E65B25">
        <w:rPr>
          <w:rStyle w:val="Heading4Char"/>
          <w:u w:val="none"/>
        </w:rPr>
        <w:t>a proposed development of the Internet in which everyday objects have network connectivity, allowin</w:t>
      </w:r>
      <w:r w:rsidR="00C61B69">
        <w:rPr>
          <w:rStyle w:val="Heading4Char"/>
          <w:u w:val="none"/>
        </w:rPr>
        <w:t>g them to send and receive data</w:t>
      </w:r>
    </w:p>
    <w:p w14:paraId="04073EF9" w14:textId="77777777" w:rsidR="00C61B69" w:rsidRDefault="00C61B69" w:rsidP="00C61B69">
      <w:pPr>
        <w:rPr>
          <w:sz w:val="26"/>
          <w:szCs w:val="26"/>
        </w:rPr>
      </w:pPr>
    </w:p>
    <w:p w14:paraId="250798FF" w14:textId="2F852D81" w:rsidR="00C61B69" w:rsidRDefault="00C61B69" w:rsidP="00C61B69">
      <w:pPr>
        <w:pStyle w:val="Heading3"/>
      </w:pPr>
      <w:r>
        <w:lastRenderedPageBreak/>
        <w:t>Framework</w:t>
      </w:r>
    </w:p>
    <w:p w14:paraId="1F0F9064" w14:textId="60639A86" w:rsidR="00FC114A" w:rsidRPr="00FC114A" w:rsidRDefault="00FC114A" w:rsidP="00C61B69">
      <w:pPr>
        <w:rPr>
          <w:rFonts w:ascii="Times" w:hAnsi="Times" w:cs="Times New Roman"/>
          <w:sz w:val="20"/>
          <w:szCs w:val="20"/>
        </w:rPr>
      </w:pPr>
      <w:r w:rsidRPr="00FC114A">
        <w:rPr>
          <w:sz w:val="26"/>
          <w:szCs w:val="26"/>
        </w:rPr>
        <w:t>Burden:</w:t>
      </w:r>
      <w:r w:rsidRPr="00FC114A">
        <w:rPr>
          <w:rFonts w:ascii="Times New Roman" w:hAnsi="Times New Roman" w:cs="Times New Roman"/>
          <w:color w:val="000000"/>
          <w:sz w:val="20"/>
          <w:szCs w:val="20"/>
          <w:shd w:val="clear" w:color="auto" w:fill="FFFFFF"/>
        </w:rPr>
        <w:t xml:space="preserve"> </w:t>
      </w:r>
      <w:r w:rsidRPr="00FC114A">
        <w:t>The affirmation must be able to weigh all of their benefits against decreased personal privacy</w:t>
      </w:r>
      <w:r w:rsidR="00827146">
        <w:t xml:space="preserve"> because the resolution is the comparison between the benefits and decreased personal privacy</w:t>
      </w:r>
      <w:r w:rsidR="00073DB2">
        <w:t xml:space="preserve"> that IOT brings</w:t>
      </w:r>
    </w:p>
    <w:p w14:paraId="1CAA92B3" w14:textId="77777777" w:rsidR="00391E4B" w:rsidRDefault="00391E4B" w:rsidP="00C61B69">
      <w:pPr>
        <w:pStyle w:val="Heading2"/>
        <w:jc w:val="left"/>
      </w:pPr>
    </w:p>
    <w:p w14:paraId="232F708D" w14:textId="6A05AC53" w:rsidR="00C61B69" w:rsidRPr="00C61B69" w:rsidRDefault="00827146" w:rsidP="00C61B69">
      <w:r>
        <w:t xml:space="preserve">Now moving on to our three </w:t>
      </w:r>
      <w:r w:rsidR="005B2743">
        <w:t>Contentions:</w:t>
      </w:r>
    </w:p>
    <w:p w14:paraId="33230187" w14:textId="7A406090" w:rsidR="00FC114A" w:rsidRPr="00FC114A" w:rsidRDefault="00FC114A" w:rsidP="00C61B69">
      <w:pPr>
        <w:pStyle w:val="Heading2"/>
        <w:rPr>
          <w:rFonts w:ascii="Times" w:hAnsi="Times"/>
          <w:sz w:val="48"/>
          <w:szCs w:val="48"/>
        </w:rPr>
      </w:pPr>
      <w:r w:rsidRPr="00FC114A">
        <w:lastRenderedPageBreak/>
        <w:t xml:space="preserve">Contention 1: </w:t>
      </w:r>
      <w:r w:rsidR="00827146">
        <w:t>Back Doors</w:t>
      </w:r>
    </w:p>
    <w:p w14:paraId="10872F27" w14:textId="77777777" w:rsidR="00E65B25" w:rsidRDefault="00E65B25" w:rsidP="00C61B69"/>
    <w:p w14:paraId="1C2FFF1B" w14:textId="1F7A5968" w:rsidR="00FC114A" w:rsidRDefault="00C128D9" w:rsidP="00C61B69">
      <w:r>
        <w:t>Claim:</w:t>
      </w:r>
      <w:r w:rsidR="00E65B25">
        <w:t xml:space="preserve"> </w:t>
      </w:r>
      <w:r w:rsidR="00827146">
        <w:t>IOT creates opportunity for third parties to make back doors into ones data</w:t>
      </w:r>
      <w:r w:rsidR="00391E4B">
        <w:t>.</w:t>
      </w:r>
    </w:p>
    <w:p w14:paraId="4F070CF0" w14:textId="6F11B8C4" w:rsidR="00E65B25" w:rsidRPr="00C61B69" w:rsidRDefault="00E65B25" w:rsidP="00C61B69">
      <w:pPr>
        <w:rPr>
          <w:rStyle w:val="Style13ptBold"/>
        </w:rPr>
      </w:pPr>
      <w:proofErr w:type="gramStart"/>
      <w:r w:rsidRPr="00C61B69">
        <w:rPr>
          <w:rStyle w:val="Style13ptBold"/>
        </w:rPr>
        <w:t>Singer  15</w:t>
      </w:r>
      <w:proofErr w:type="gramEnd"/>
    </w:p>
    <w:p w14:paraId="43CDE1A6" w14:textId="4FC5BF25" w:rsidR="00E65B25" w:rsidRDefault="00E65B25" w:rsidP="00C61B69">
      <w:pPr>
        <w:rPr>
          <w:sz w:val="20"/>
        </w:rPr>
      </w:pPr>
      <w:r w:rsidRPr="00C61B69">
        <w:rPr>
          <w:sz w:val="14"/>
          <w:szCs w:val="14"/>
        </w:rPr>
        <w:t xml:space="preserve">Should consumers be able to control how companies collect and use their personal data? At a dinner honoring privacy advocates this week in Washington, Timothy D. Cook, the chief executive of Apple, gave a speech in which he endorsed this simple idea. Yet his argument leveled a direct challenge to the premise behind much of the Internet industry — the proposition that people blithely cede their digital bread crumbs to companies in exchange for free or reduced-priced services subsidized by advertising. “You might like these so-called free services,” Mr. Cook said during the event held by EPIC, a nonprofit research center. “But we don’t think they’re worth having your email or your search history or now even your family photos data-mined and sold off for God knows what advertising purpose.” Now a study from the Annenberg School for Communication at the University of Pennsylvania has come to a similar conclusion: Many Americans do not think the trade-off of their data for personalized services, giveaways or discounts is a fair deal either. The findings are likely to fuel the debate among tech executives and federal regulators over whether companies should give consumers more control over the information collected about them. In the survey, which </w:t>
      </w:r>
      <w:proofErr w:type="gramStart"/>
      <w:r w:rsidRPr="00C61B69">
        <w:rPr>
          <w:sz w:val="14"/>
          <w:szCs w:val="14"/>
        </w:rPr>
        <w:t>is scheduled to be made</w:t>
      </w:r>
      <w:proofErr w:type="gramEnd"/>
      <w:r w:rsidRPr="00C61B69">
        <w:rPr>
          <w:sz w:val="14"/>
          <w:szCs w:val="14"/>
        </w:rPr>
        <w:t xml:space="preserve"> public on Friday, 55 percent of respondents disagreed or strongly disagreed that “it’s O.K. if a store where I shop uses information it has about me to create a picture of me that improves the services they provide for me.”</w:t>
      </w:r>
      <w:r w:rsidRPr="00C61B69">
        <w:rPr>
          <w:sz w:val="14"/>
        </w:rPr>
        <w:t xml:space="preserve"> </w:t>
      </w:r>
      <w:r w:rsidRPr="00E65B25">
        <w:rPr>
          <w:rStyle w:val="Style13ptBold"/>
          <w:u w:val="single"/>
        </w:rPr>
        <w:t xml:space="preserve">About seven in 10 people </w:t>
      </w:r>
      <w:r w:rsidRPr="00073DB2">
        <w:rPr>
          <w:rStyle w:val="Style13ptBold"/>
          <w:b w:val="0"/>
          <w:sz w:val="16"/>
        </w:rPr>
        <w:t xml:space="preserve">also </w:t>
      </w:r>
      <w:r w:rsidRPr="00E65B25">
        <w:rPr>
          <w:rStyle w:val="Style13ptBold"/>
          <w:u w:val="single"/>
        </w:rPr>
        <w:t>disagreed that it was fair for a store to monitor their online activities in exchange for free Wi-Fi while at the store. And 91 percent of respondents disagreed that it was fair for companies to collect information about them without their knowledge</w:t>
      </w:r>
      <w:r w:rsidRPr="00E65B25">
        <w:rPr>
          <w:sz w:val="20"/>
        </w:rPr>
        <w:t xml:space="preserve"> i</w:t>
      </w:r>
      <w:r w:rsidRPr="00E65B25">
        <w:rPr>
          <w:sz w:val="14"/>
        </w:rPr>
        <w:t xml:space="preserve">n exchange for a discount. “Companies are saying that people give up their data because they understand they are getting something for those data,” said Joseph </w:t>
      </w:r>
      <w:proofErr w:type="spellStart"/>
      <w:r w:rsidRPr="00E65B25">
        <w:rPr>
          <w:sz w:val="14"/>
        </w:rPr>
        <w:t>Turow</w:t>
      </w:r>
      <w:proofErr w:type="spellEnd"/>
      <w:r w:rsidRPr="00E65B25">
        <w:rPr>
          <w:sz w:val="14"/>
        </w:rPr>
        <w:t xml:space="preserve">, a professor at Penn’s Annenberg School for Communication and the lead author of the study. “But what is really going on is a sense of resignation. Americans feel that they have no control over what companies do with their information or how they collect it. ”The report on consumers’ attitudes to commercial surveillance comes at a pivotal moment for online marketers and advertisers. Companies are scrambling to develop new techniques to influence people who increasingly use mobile devices to shop, bank and socialize. Yet, even as millions of people embrace these data-driven services, many are mistrustful of the kinds of inferences that companies might make based on information gathered about them. Some marketing companies, for instance, segment individuals into clusters like “low-income elders” or “small town, shallow pockets” or categorize them by waistband size. The potential risk of inferior treatment is one reason that an increasing number of Internet users are downloading </w:t>
      </w:r>
      <w:proofErr w:type="spellStart"/>
      <w:r w:rsidRPr="00E65B25">
        <w:rPr>
          <w:sz w:val="14"/>
        </w:rPr>
        <w:t>Ghostery</w:t>
      </w:r>
      <w:proofErr w:type="spellEnd"/>
      <w:r w:rsidRPr="00E65B25">
        <w:rPr>
          <w:sz w:val="14"/>
        </w:rPr>
        <w:t>, a free plug-in that allows consumers to see and control online tracking by data brokers, advertising networks and other third parties.</w:t>
      </w:r>
    </w:p>
    <w:p w14:paraId="3D144B35" w14:textId="33C4A048" w:rsidR="00E65B25" w:rsidRDefault="00E65B25" w:rsidP="00C61B69">
      <w:r>
        <w:t xml:space="preserve">Internet of things as defined above allows common household items to send and receive data. Companies will use this connection, in this case unsecure </w:t>
      </w:r>
      <w:proofErr w:type="spellStart"/>
      <w:r>
        <w:t>wifi</w:t>
      </w:r>
      <w:proofErr w:type="spellEnd"/>
      <w:r>
        <w:t xml:space="preserve">, to collect </w:t>
      </w:r>
      <w:r w:rsidR="00574179">
        <w:t>unnecessary</w:t>
      </w:r>
      <w:r>
        <w:t xml:space="preserve"> data on you and </w:t>
      </w:r>
      <w:r w:rsidR="00574179">
        <w:t>any other</w:t>
      </w:r>
      <w:r>
        <w:t xml:space="preserve"> unlucky customer that falls into their trap. The </w:t>
      </w:r>
      <w:proofErr w:type="gramStart"/>
      <w:r>
        <w:t>internet</w:t>
      </w:r>
      <w:proofErr w:type="gramEnd"/>
      <w:r>
        <w:t xml:space="preserve"> of things will boost this back door idea for companies</w:t>
      </w:r>
      <w:r w:rsidR="00827146">
        <w:t xml:space="preserve"> and they</w:t>
      </w:r>
      <w:r>
        <w:t xml:space="preserve"> can collect information from </w:t>
      </w:r>
      <w:r w:rsidR="00574179">
        <w:t>anyone’s</w:t>
      </w:r>
      <w:r>
        <w:t xml:space="preserve"> household item because they are all connected through the internet which each company provides. This would lead to companies gathering unwanted </w:t>
      </w:r>
      <w:r w:rsidR="00574179">
        <w:t>information</w:t>
      </w:r>
      <w:r>
        <w:t xml:space="preserve"> quote on quote legally from consumers. This is detrimental toward people’s personal privacy because it is unfairly taken away. </w:t>
      </w:r>
    </w:p>
    <w:p w14:paraId="7042D58A" w14:textId="6CF9ED4B" w:rsidR="00E65B25" w:rsidRDefault="00E65B25" w:rsidP="00C61B69">
      <w:r>
        <w:t>This would essentially lead to a decrease in national privacy as well because most companies do not have their headquarters established in the USA, therefore companies can share the information they gathered to their respective countries posing a real threat to national security and safety in the long run.</w:t>
      </w:r>
    </w:p>
    <w:p w14:paraId="6DD1F44F" w14:textId="77777777" w:rsidR="00E65B25" w:rsidRPr="00FC114A" w:rsidRDefault="00E65B25" w:rsidP="00C61B69"/>
    <w:p w14:paraId="49884548" w14:textId="0D0B7E55" w:rsidR="00FC114A" w:rsidRPr="00FC114A" w:rsidRDefault="00827146" w:rsidP="00827146">
      <w:pPr>
        <w:pStyle w:val="Heading2"/>
      </w:pPr>
      <w:r>
        <w:lastRenderedPageBreak/>
        <w:t>Contention 2: Low Income</w:t>
      </w:r>
    </w:p>
    <w:p w14:paraId="0BD6C4BC" w14:textId="77777777" w:rsidR="00FC114A" w:rsidRPr="00FC114A" w:rsidRDefault="00FC114A" w:rsidP="00C61B69"/>
    <w:p w14:paraId="19F36192" w14:textId="682BEE61" w:rsidR="00C61B69" w:rsidRPr="00C61B69" w:rsidRDefault="005B2743" w:rsidP="00C61B69">
      <w:pPr>
        <w:pStyle w:val="NoSpacing"/>
        <w:rPr>
          <w:rStyle w:val="Style13ptBold"/>
          <w:b w:val="0"/>
          <w:sz w:val="22"/>
        </w:rPr>
      </w:pPr>
      <w:r>
        <w:rPr>
          <w:rStyle w:val="Style13ptBold"/>
        </w:rPr>
        <w:t xml:space="preserve">Claim: </w:t>
      </w:r>
      <w:r w:rsidR="00073DB2">
        <w:rPr>
          <w:rStyle w:val="Style13ptBold"/>
        </w:rPr>
        <w:t xml:space="preserve"> IOT devices allow the </w:t>
      </w:r>
      <w:proofErr w:type="gramStart"/>
      <w:r w:rsidR="00073DB2">
        <w:rPr>
          <w:rStyle w:val="Style13ptBold"/>
        </w:rPr>
        <w:t>low income</w:t>
      </w:r>
      <w:proofErr w:type="gramEnd"/>
      <w:r w:rsidR="00073DB2">
        <w:rPr>
          <w:rStyle w:val="Style13ptBold"/>
        </w:rPr>
        <w:t xml:space="preserve"> population to be hacked more easily</w:t>
      </w:r>
    </w:p>
    <w:p w14:paraId="28F2E78C" w14:textId="77777777" w:rsidR="00C61B69" w:rsidRDefault="00C61B69" w:rsidP="00C61B69">
      <w:pPr>
        <w:rPr>
          <w:rStyle w:val="Style13ptBold"/>
        </w:rPr>
      </w:pPr>
    </w:p>
    <w:p w14:paraId="2841AB6F" w14:textId="77777777" w:rsidR="00FC114A" w:rsidRPr="00391E4B" w:rsidRDefault="00FC114A" w:rsidP="00C61B69">
      <w:pPr>
        <w:rPr>
          <w:rStyle w:val="Style13ptBold"/>
        </w:rPr>
      </w:pPr>
      <w:r w:rsidRPr="00391E4B">
        <w:rPr>
          <w:rStyle w:val="Style13ptBold"/>
        </w:rPr>
        <w:t>FTC 15</w:t>
      </w:r>
    </w:p>
    <w:p w14:paraId="01B208E7" w14:textId="77777777" w:rsidR="00842B18" w:rsidRDefault="00FC114A" w:rsidP="00C61B69">
      <w:r w:rsidRPr="00842B18">
        <w:t>FTC Staff Report [Federal Trade Commission] "Internet of Things: Privacy and Security in a Connected World" Federal Trade Commission, 2015.</w:t>
      </w:r>
    </w:p>
    <w:p w14:paraId="23BDECD0" w14:textId="77777777" w:rsidR="001071AF" w:rsidRDefault="001071AF" w:rsidP="00C61B69"/>
    <w:p w14:paraId="7A5A8595" w14:textId="52905BA5" w:rsidR="00FC114A" w:rsidRDefault="00FC114A" w:rsidP="00C61B69">
      <w:pPr>
        <w:rPr>
          <w:rStyle w:val="Style13ptBold"/>
          <w:u w:val="single"/>
        </w:rPr>
      </w:pPr>
      <w:proofErr w:type="gramStart"/>
      <w:r w:rsidRPr="00827146">
        <w:rPr>
          <w:rStyle w:val="Style13ptBold"/>
          <w:b w:val="0"/>
          <w:sz w:val="16"/>
        </w:rPr>
        <w:t>securing</w:t>
      </w:r>
      <w:proofErr w:type="gramEnd"/>
      <w:r w:rsidRPr="00827146">
        <w:rPr>
          <w:rStyle w:val="Style13ptBold"/>
          <w:b w:val="0"/>
          <w:sz w:val="16"/>
        </w:rPr>
        <w:t xml:space="preserve"> connected </w:t>
      </w:r>
      <w:proofErr w:type="spellStart"/>
      <w:r w:rsidRPr="00827146">
        <w:rPr>
          <w:rStyle w:val="Style13ptBold"/>
          <w:b w:val="0"/>
          <w:sz w:val="16"/>
        </w:rPr>
        <w:t>IoT</w:t>
      </w:r>
      <w:proofErr w:type="spellEnd"/>
      <w:r w:rsidRPr="00827146">
        <w:rPr>
          <w:rStyle w:val="Style13ptBold"/>
          <w:b w:val="0"/>
          <w:sz w:val="16"/>
        </w:rPr>
        <w:t xml:space="preserve"> devices may be more challenging than securing a home computer, for two main reasons. First, as some panelists noted, companies entering the </w:t>
      </w:r>
      <w:proofErr w:type="spellStart"/>
      <w:r w:rsidRPr="00827146">
        <w:rPr>
          <w:rStyle w:val="Style13ptBold"/>
          <w:b w:val="0"/>
          <w:sz w:val="16"/>
        </w:rPr>
        <w:t>IoT</w:t>
      </w:r>
      <w:proofErr w:type="spellEnd"/>
      <w:r w:rsidRPr="00827146">
        <w:rPr>
          <w:rStyle w:val="Style13ptBold"/>
          <w:b w:val="0"/>
          <w:sz w:val="16"/>
        </w:rPr>
        <w:t xml:space="preserve"> market may not have experience in dealing with security issues. Second, although </w:t>
      </w:r>
      <w:r w:rsidRPr="001071AF">
        <w:rPr>
          <w:rStyle w:val="Style13ptBold"/>
          <w:u w:val="single"/>
        </w:rPr>
        <w:t xml:space="preserve">some </w:t>
      </w:r>
      <w:proofErr w:type="spellStart"/>
      <w:r w:rsidRPr="001071AF">
        <w:rPr>
          <w:rStyle w:val="Style13ptBold"/>
          <w:u w:val="single"/>
        </w:rPr>
        <w:t>IoT</w:t>
      </w:r>
      <w:proofErr w:type="spellEnd"/>
      <w:r w:rsidRPr="001071AF">
        <w:rPr>
          <w:rStyle w:val="Style13ptBold"/>
          <w:u w:val="single"/>
        </w:rPr>
        <w:t xml:space="preserve"> devices are highly sophisticated, many others may be inexpensive and essentially disposable.</w:t>
      </w:r>
      <w:r w:rsidRPr="00842B18">
        <w:t xml:space="preserve"> </w:t>
      </w:r>
      <w:r w:rsidRPr="001071AF">
        <w:rPr>
          <w:sz w:val="14"/>
        </w:rPr>
        <w:t xml:space="preserve">In those cases, if </w:t>
      </w:r>
      <w:proofErr w:type="gramStart"/>
      <w:r w:rsidRPr="001071AF">
        <w:rPr>
          <w:sz w:val="14"/>
        </w:rPr>
        <w:t>a vulnerability</w:t>
      </w:r>
      <w:proofErr w:type="gramEnd"/>
      <w:r w:rsidRPr="001071AF">
        <w:rPr>
          <w:sz w:val="14"/>
        </w:rPr>
        <w:t xml:space="preserve"> were discovered after manufacture, it[s] may be difficult or impossible to update the software or apply a patch. And if an update is available, many consumers may never hear about it</w:t>
      </w:r>
      <w:r w:rsidRPr="00842B18">
        <w:t>.</w:t>
      </w:r>
      <w:r w:rsidR="001071AF">
        <w:t xml:space="preserve"> </w:t>
      </w:r>
      <w:r w:rsidRPr="001071AF">
        <w:rPr>
          <w:rStyle w:val="Style13ptBold"/>
          <w:u w:val="single"/>
        </w:rPr>
        <w:t>Relatedly, many companies – particularly those developing low-end devices – may lack economic incentives to provide ongoing support or software security updates at all, leaving consumers with unsupported or vulnerable de</w:t>
      </w:r>
      <w:r w:rsidR="001071AF">
        <w:rPr>
          <w:rStyle w:val="Style13ptBold"/>
          <w:u w:val="single"/>
        </w:rPr>
        <w:t>vices shortly after purchase.</w:t>
      </w:r>
    </w:p>
    <w:p w14:paraId="418CD33B" w14:textId="77777777" w:rsidR="001071AF" w:rsidRDefault="001071AF" w:rsidP="00C61B69">
      <w:pPr>
        <w:rPr>
          <w:rStyle w:val="Style13ptBold"/>
          <w:u w:val="single"/>
        </w:rPr>
      </w:pPr>
    </w:p>
    <w:p w14:paraId="3E86A74C" w14:textId="51528FA5" w:rsidR="001071AF" w:rsidRPr="00827146" w:rsidRDefault="00827146" w:rsidP="00C61B69">
      <w:pPr>
        <w:rPr>
          <w:rStyle w:val="Style13ptBold"/>
          <w:b w:val="0"/>
        </w:rPr>
      </w:pPr>
      <w:r>
        <w:rPr>
          <w:rStyle w:val="Style13ptBold"/>
          <w:b w:val="0"/>
        </w:rPr>
        <w:t xml:space="preserve">IOT devices will be expensive like all other electronic devices. However, many people will not be able to afford the </w:t>
      </w:r>
      <w:proofErr w:type="gramStart"/>
      <w:r>
        <w:rPr>
          <w:rStyle w:val="Style13ptBold"/>
          <w:b w:val="0"/>
        </w:rPr>
        <w:t>high end</w:t>
      </w:r>
      <w:proofErr w:type="gramEnd"/>
      <w:r>
        <w:rPr>
          <w:rStyle w:val="Style13ptBold"/>
          <w:b w:val="0"/>
        </w:rPr>
        <w:t xml:space="preserve"> very private devices. This means IOT </w:t>
      </w:r>
      <w:r w:rsidR="003468DC">
        <w:rPr>
          <w:rStyle w:val="Style13ptBold"/>
          <w:b w:val="0"/>
        </w:rPr>
        <w:t>will</w:t>
      </w:r>
      <w:r>
        <w:rPr>
          <w:rStyle w:val="Style13ptBold"/>
          <w:b w:val="0"/>
        </w:rPr>
        <w:t xml:space="preserve"> make the </w:t>
      </w:r>
      <w:r w:rsidR="003468DC">
        <w:rPr>
          <w:rStyle w:val="Style13ptBold"/>
          <w:b w:val="0"/>
        </w:rPr>
        <w:t>low-income</w:t>
      </w:r>
      <w:r>
        <w:rPr>
          <w:rStyle w:val="Style13ptBold"/>
          <w:b w:val="0"/>
        </w:rPr>
        <w:t xml:space="preserve"> population more susceptible to privacy attacks. This would lead to the low income population having no chance of escaping low income because their bank account numbers and such keep getting hacked by malicious software that IOT is making much easier to install.</w:t>
      </w:r>
      <w:r w:rsidR="00073DB2">
        <w:rPr>
          <w:rStyle w:val="Style13ptBold"/>
          <w:b w:val="0"/>
        </w:rPr>
        <w:t xml:space="preserve"> </w:t>
      </w:r>
    </w:p>
    <w:p w14:paraId="4ECCE381" w14:textId="3AF9A962" w:rsidR="001071AF" w:rsidRPr="001071AF" w:rsidRDefault="001071AF" w:rsidP="00C61B69">
      <w:pPr>
        <w:rPr>
          <w:rStyle w:val="Style13ptBold"/>
          <w:u w:val="single"/>
        </w:rPr>
      </w:pPr>
    </w:p>
    <w:p w14:paraId="52A5427D" w14:textId="6BB77FE5" w:rsidR="00FC114A" w:rsidRPr="00FC114A" w:rsidRDefault="00827146" w:rsidP="00827146">
      <w:pPr>
        <w:pStyle w:val="Heading2"/>
      </w:pPr>
      <w:r>
        <w:lastRenderedPageBreak/>
        <w:t>Contention 3: Identity Theft</w:t>
      </w:r>
    </w:p>
    <w:p w14:paraId="79B25D3D" w14:textId="584370C6" w:rsidR="00827146" w:rsidRDefault="00827146" w:rsidP="00C61B69">
      <w:pPr>
        <w:rPr>
          <w:rStyle w:val="Style13ptBold"/>
        </w:rPr>
      </w:pPr>
      <w:r>
        <w:rPr>
          <w:rStyle w:val="Style13ptBold"/>
        </w:rPr>
        <w:t xml:space="preserve">Claim: IOT </w:t>
      </w:r>
      <w:proofErr w:type="gramStart"/>
      <w:r>
        <w:rPr>
          <w:rStyle w:val="Style13ptBold"/>
        </w:rPr>
        <w:t>Increases</w:t>
      </w:r>
      <w:proofErr w:type="gramEnd"/>
      <w:r>
        <w:rPr>
          <w:rStyle w:val="Style13ptBold"/>
        </w:rPr>
        <w:t xml:space="preserve"> the chance of Identity Theft</w:t>
      </w:r>
    </w:p>
    <w:p w14:paraId="4A984B5E" w14:textId="77777777" w:rsidR="00FC114A" w:rsidRPr="00FC114A" w:rsidRDefault="00FC114A" w:rsidP="00C61B69">
      <w:pPr>
        <w:rPr>
          <w:rFonts w:ascii="Times" w:hAnsi="Times"/>
          <w:sz w:val="20"/>
          <w:szCs w:val="20"/>
        </w:rPr>
      </w:pPr>
      <w:r w:rsidRPr="00391E4B">
        <w:rPr>
          <w:rStyle w:val="Style13ptBold"/>
        </w:rPr>
        <w:t>Wei (</w:t>
      </w:r>
      <w:proofErr w:type="spellStart"/>
      <w:r w:rsidRPr="00391E4B">
        <w:rPr>
          <w:rStyle w:val="Style13ptBold"/>
        </w:rPr>
        <w:t>Weslay</w:t>
      </w:r>
      <w:proofErr w:type="spellEnd"/>
      <w:r w:rsidRPr="00391E4B">
        <w:rPr>
          <w:rStyle w:val="Style13ptBold"/>
        </w:rPr>
        <w:t xml:space="preserve">) </w:t>
      </w:r>
      <w:proofErr w:type="spellStart"/>
      <w:r w:rsidRPr="00391E4B">
        <w:rPr>
          <w:rStyle w:val="Style13ptBold"/>
        </w:rPr>
        <w:t>Xu</w:t>
      </w:r>
      <w:proofErr w:type="spellEnd"/>
      <w:r w:rsidRPr="00FC114A">
        <w:rPr>
          <w:shd w:val="clear" w:color="auto" w:fill="FFFFFF"/>
        </w:rPr>
        <w:t xml:space="preserve"> [Research Associate, Pacific Northwest Library], "Security and the Internet of Things (</w:t>
      </w:r>
      <w:proofErr w:type="spellStart"/>
      <w:r w:rsidRPr="00FC114A">
        <w:rPr>
          <w:shd w:val="clear" w:color="auto" w:fill="FFFFFF"/>
        </w:rPr>
        <w:t>IoT</w:t>
      </w:r>
      <w:proofErr w:type="spellEnd"/>
      <w:r w:rsidRPr="00FC114A">
        <w:rPr>
          <w:shd w:val="clear" w:color="auto" w:fill="FFFFFF"/>
        </w:rPr>
        <w:t xml:space="preserve">)," March 20, 2015. </w:t>
      </w:r>
      <w:proofErr w:type="gramStart"/>
      <w:r w:rsidRPr="00FC114A">
        <w:rPr>
          <w:shd w:val="clear" w:color="auto" w:fill="FFFFFF"/>
        </w:rPr>
        <w:t>Paper for the Tuck School of Business at Dartmouth.</w:t>
      </w:r>
      <w:proofErr w:type="gramEnd"/>
      <w:r w:rsidRPr="00FC114A">
        <w:rPr>
          <w:shd w:val="clear" w:color="auto" w:fill="FFFFFF"/>
        </w:rPr>
        <w:t xml:space="preserve"> </w:t>
      </w:r>
    </w:p>
    <w:p w14:paraId="4F903821" w14:textId="77777777" w:rsidR="00FC114A" w:rsidRPr="00FC114A" w:rsidRDefault="00FC114A" w:rsidP="00C61B69"/>
    <w:p w14:paraId="6AC621CD" w14:textId="77777777" w:rsidR="00FC114A" w:rsidRPr="00FC114A" w:rsidRDefault="00FC114A" w:rsidP="00C61B69">
      <w:pPr>
        <w:rPr>
          <w:rFonts w:ascii="Times" w:hAnsi="Times"/>
          <w:sz w:val="20"/>
          <w:szCs w:val="20"/>
        </w:rPr>
      </w:pPr>
      <w:r w:rsidRPr="00FC114A">
        <w:rPr>
          <w:shd w:val="clear" w:color="auto" w:fill="FFFFFF"/>
        </w:rPr>
        <w:t xml:space="preserve">According to </w:t>
      </w:r>
      <w:proofErr w:type="spellStart"/>
      <w:r w:rsidRPr="00FC114A">
        <w:rPr>
          <w:shd w:val="clear" w:color="auto" w:fill="FFFFFF"/>
        </w:rPr>
        <w:t>Weslay</w:t>
      </w:r>
      <w:proofErr w:type="spellEnd"/>
      <w:r w:rsidRPr="00FC114A">
        <w:rPr>
          <w:shd w:val="clear" w:color="auto" w:fill="FFFFFF"/>
        </w:rPr>
        <w:t xml:space="preserve"> </w:t>
      </w:r>
      <w:proofErr w:type="spellStart"/>
      <w:r w:rsidRPr="00FC114A">
        <w:rPr>
          <w:shd w:val="clear" w:color="auto" w:fill="FFFFFF"/>
        </w:rPr>
        <w:t>Xu</w:t>
      </w:r>
      <w:proofErr w:type="spellEnd"/>
    </w:p>
    <w:p w14:paraId="2F50277C" w14:textId="67F1ECF7" w:rsidR="00827146" w:rsidRPr="00827146" w:rsidRDefault="00827146" w:rsidP="00827146">
      <w:pPr>
        <w:rPr>
          <w:rStyle w:val="Style13ptBold"/>
          <w:u w:val="single"/>
        </w:rPr>
      </w:pPr>
      <w:r>
        <w:t xml:space="preserve">Privacy concerns: </w:t>
      </w:r>
      <w:r w:rsidRPr="00827146">
        <w:rPr>
          <w:rStyle w:val="Style13ptBold"/>
          <w:u w:val="single"/>
        </w:rPr>
        <w:t xml:space="preserve">A large number of </w:t>
      </w:r>
      <w:proofErr w:type="spellStart"/>
      <w:r w:rsidRPr="00827146">
        <w:rPr>
          <w:rStyle w:val="Style13ptBold"/>
          <w:u w:val="single"/>
        </w:rPr>
        <w:t>IoT</w:t>
      </w:r>
      <w:proofErr w:type="spellEnd"/>
      <w:r w:rsidRPr="00827146">
        <w:rPr>
          <w:rStyle w:val="Style13ptBold"/>
          <w:u w:val="single"/>
        </w:rPr>
        <w:t xml:space="preserve"> devices collect some form of sensitive personal information such as name, address, credit card numbers, etc.</w:t>
      </w:r>
      <w:r>
        <w:t xml:space="preserve"> In addition, these concerns are multiplied as many of these devices are connected via cloud services and mobile apps. </w:t>
      </w:r>
      <w:r>
        <w:rPr>
          <w:rStyle w:val="Style13ptBold"/>
          <w:u w:val="single"/>
        </w:rPr>
        <w:t>This</w:t>
      </w:r>
      <w:r w:rsidRPr="00827146">
        <w:rPr>
          <w:rStyle w:val="Style13ptBold"/>
          <w:u w:val="single"/>
        </w:rPr>
        <w:t xml:space="preserve"> sensitive information can be transmitted on your home network unencrypted and subsequently attacked by hackers via the Internet</w:t>
      </w:r>
      <w:r>
        <w:t xml:space="preserve">, leading to serious privacy concerns </w:t>
      </w:r>
      <w:proofErr w:type="gramStart"/>
      <w:r>
        <w:t>Considering</w:t>
      </w:r>
      <w:proofErr w:type="gramEnd"/>
      <w:r>
        <w:t xml:space="preserve"> many of the devices offer access via the cloud, these issues are of more significant concerns. 5. Insecure software and firmware: </w:t>
      </w:r>
      <w:r w:rsidRPr="00827146">
        <w:rPr>
          <w:rStyle w:val="Style13ptBold"/>
          <w:u w:val="single"/>
        </w:rPr>
        <w:t xml:space="preserve">Over 60% of the </w:t>
      </w:r>
      <w:proofErr w:type="spellStart"/>
      <w:r w:rsidRPr="00827146">
        <w:rPr>
          <w:rStyle w:val="Style13ptBold"/>
          <w:u w:val="single"/>
        </w:rPr>
        <w:t>IoT</w:t>
      </w:r>
      <w:proofErr w:type="spellEnd"/>
      <w:r w:rsidRPr="00827146">
        <w:rPr>
          <w:rStyle w:val="Style13ptBold"/>
          <w:u w:val="single"/>
        </w:rPr>
        <w:t xml:space="preserve"> devices HP examined had issues including no encryption when downloading software and firmware updates. Therefore malicious software and firmware could be installed into the original system via system updates.</w:t>
      </w:r>
    </w:p>
    <w:p w14:paraId="31077EEA" w14:textId="471CB571" w:rsidR="00827146" w:rsidRDefault="00827146" w:rsidP="00827146"/>
    <w:p w14:paraId="3369979A" w14:textId="1DE749D2" w:rsidR="00827146" w:rsidRDefault="00827146" w:rsidP="00827146">
      <w:r>
        <w:t xml:space="preserve">The </w:t>
      </w:r>
      <w:proofErr w:type="gramStart"/>
      <w:r>
        <w:t>internet</w:t>
      </w:r>
      <w:proofErr w:type="gramEnd"/>
      <w:r>
        <w:t xml:space="preserve"> of things allows privacy vulnerability to skyrocket due to fact that IOT devices send unencrypted data and that the software updates are not safe. This can lead </w:t>
      </w:r>
      <w:proofErr w:type="gramStart"/>
      <w:r>
        <w:t>to  a</w:t>
      </w:r>
      <w:proofErr w:type="gramEnd"/>
      <w:r>
        <w:t xml:space="preserve"> hacker easily stealing unencrypted data or malicious software is downloaded onto an IOT device. IOT devices aren’t all computers therefore they can’t be fixed as easily.</w:t>
      </w:r>
    </w:p>
    <w:p w14:paraId="1DC10E78" w14:textId="21956FA9" w:rsidR="00827146" w:rsidRDefault="00073DB2" w:rsidP="00827146">
      <w:r>
        <w:t>These cases can lead to identity theft because IOT devices will carry information such as credit card numbers</w:t>
      </w:r>
    </w:p>
    <w:p w14:paraId="0C2ACDE9" w14:textId="28D0FA66" w:rsidR="00073DB2" w:rsidRPr="00073DB2" w:rsidRDefault="00073DB2" w:rsidP="00827146">
      <w:pPr>
        <w:rPr>
          <w:rStyle w:val="Style13ptBold"/>
        </w:rPr>
      </w:pPr>
      <w:proofErr w:type="gramStart"/>
      <w:r w:rsidRPr="00073DB2">
        <w:rPr>
          <w:rStyle w:val="Style13ptBold"/>
        </w:rPr>
        <w:t>Neal  02</w:t>
      </w:r>
      <w:proofErr w:type="gramEnd"/>
    </w:p>
    <w:p w14:paraId="5A24692F" w14:textId="7422DF50" w:rsidR="00827146" w:rsidRPr="00073DB2" w:rsidRDefault="00827146" w:rsidP="00827146">
      <w:pPr>
        <w:rPr>
          <w:rStyle w:val="Style13ptBold"/>
          <w:u w:val="single"/>
        </w:rPr>
      </w:pPr>
      <w:r w:rsidRPr="00073DB2">
        <w:rPr>
          <w:rStyle w:val="Style13ptBold"/>
          <w:u w:val="single"/>
        </w:rPr>
        <w:t xml:space="preserve">Los Angeles County Task Force is trying to crack down on ID theft. They closed two cases. But, they know the work is far from over. Only 11 investigators are able to investigate 4,900 cases still open. </w:t>
      </w:r>
    </w:p>
    <w:p w14:paraId="41E409D7" w14:textId="7B7725F8" w:rsidR="00827146" w:rsidRDefault="00073DB2" w:rsidP="00827146">
      <w:r>
        <w:t>Identity theft is when a criminal steals someone identity. These cases are very hard to solve and are increasing with IOT. IOT devices are not secure and since they carry sensitive information, every IOT device owner is vulnerable to identity theft. This can cost thousands of dollars before one catches the</w:t>
      </w:r>
      <w:r w:rsidR="003468DC">
        <w:t xml:space="preserve"> thief and will be very detrimental</w:t>
      </w:r>
      <w:r>
        <w:t xml:space="preserve"> to the </w:t>
      </w:r>
      <w:r w:rsidR="003468DC">
        <w:t xml:space="preserve">overall </w:t>
      </w:r>
      <w:bookmarkStart w:id="0" w:name="_GoBack"/>
      <w:bookmarkEnd w:id="0"/>
      <w:r>
        <w:t>economy. Due to the fact more people will be stolen from, they will have less money in their pockets to spend legally on goods and services. IOT may even lead to an economic downfall in the long run.</w:t>
      </w:r>
    </w:p>
    <w:p w14:paraId="32C5C147" w14:textId="77777777" w:rsidR="00073DB2" w:rsidRDefault="00073DB2" w:rsidP="00827146"/>
    <w:p w14:paraId="481D2BA1" w14:textId="39572CEF" w:rsidR="00073DB2" w:rsidRDefault="00073DB2" w:rsidP="00827146">
      <w:r>
        <w:t xml:space="preserve">For the privacy and safety </w:t>
      </w:r>
      <w:proofErr w:type="gramStart"/>
      <w:r>
        <w:t>of  the</w:t>
      </w:r>
      <w:proofErr w:type="gramEnd"/>
      <w:r>
        <w:t xml:space="preserve"> citizen’s of all countries alike, we urge a strong vote for the negation</w:t>
      </w:r>
    </w:p>
    <w:p w14:paraId="645A47CF" w14:textId="77777777" w:rsidR="00827146" w:rsidRDefault="00827146" w:rsidP="00827146"/>
    <w:p w14:paraId="4105067A" w14:textId="77777777" w:rsidR="00E42E4C" w:rsidRPr="00F601E6" w:rsidRDefault="00E42E4C" w:rsidP="00C61B69"/>
    <w:sectPr w:rsidR="00E42E4C" w:rsidRPr="00F601E6"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FC114A"/>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52FB1"/>
    <w:rsid w:val="00054276"/>
    <w:rsid w:val="000547B1"/>
    <w:rsid w:val="0006091E"/>
    <w:rsid w:val="000638C1"/>
    <w:rsid w:val="000642AA"/>
    <w:rsid w:val="00065FEE"/>
    <w:rsid w:val="00066E3C"/>
    <w:rsid w:val="00072718"/>
    <w:rsid w:val="0007381E"/>
    <w:rsid w:val="00073DB2"/>
    <w:rsid w:val="00076094"/>
    <w:rsid w:val="0008785F"/>
    <w:rsid w:val="00090CBE"/>
    <w:rsid w:val="00094DEC"/>
    <w:rsid w:val="000A2D8A"/>
    <w:rsid w:val="000A3739"/>
    <w:rsid w:val="000D26A6"/>
    <w:rsid w:val="000D2B90"/>
    <w:rsid w:val="000D6ED8"/>
    <w:rsid w:val="000D717B"/>
    <w:rsid w:val="00100B28"/>
    <w:rsid w:val="001071AF"/>
    <w:rsid w:val="00117316"/>
    <w:rsid w:val="001209B4"/>
    <w:rsid w:val="001761FC"/>
    <w:rsid w:val="00177B16"/>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30E13"/>
    <w:rsid w:val="00335A23"/>
    <w:rsid w:val="00340707"/>
    <w:rsid w:val="00341C61"/>
    <w:rsid w:val="003468DC"/>
    <w:rsid w:val="00351841"/>
    <w:rsid w:val="003624A6"/>
    <w:rsid w:val="00364ADF"/>
    <w:rsid w:val="00365C8D"/>
    <w:rsid w:val="003670D9"/>
    <w:rsid w:val="00370B41"/>
    <w:rsid w:val="00371B27"/>
    <w:rsid w:val="003726C3"/>
    <w:rsid w:val="00375D2E"/>
    <w:rsid w:val="00383071"/>
    <w:rsid w:val="00383B19"/>
    <w:rsid w:val="00384CBC"/>
    <w:rsid w:val="00391E4B"/>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404C"/>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4179"/>
    <w:rsid w:val="00577C12"/>
    <w:rsid w:val="00580BFC"/>
    <w:rsid w:val="00581048"/>
    <w:rsid w:val="00581203"/>
    <w:rsid w:val="0058349C"/>
    <w:rsid w:val="00585FBE"/>
    <w:rsid w:val="005870E8"/>
    <w:rsid w:val="0058789C"/>
    <w:rsid w:val="005A4D4E"/>
    <w:rsid w:val="005A7237"/>
    <w:rsid w:val="005B21FA"/>
    <w:rsid w:val="005B2743"/>
    <w:rsid w:val="005B3244"/>
    <w:rsid w:val="005B6EE8"/>
    <w:rsid w:val="005B7731"/>
    <w:rsid w:val="005C4515"/>
    <w:rsid w:val="005C5602"/>
    <w:rsid w:val="005C74A6"/>
    <w:rsid w:val="005D3B4D"/>
    <w:rsid w:val="005D615C"/>
    <w:rsid w:val="005E1860"/>
    <w:rsid w:val="005F063B"/>
    <w:rsid w:val="005F192D"/>
    <w:rsid w:val="005F24C8"/>
    <w:rsid w:val="005F26AF"/>
    <w:rsid w:val="00604143"/>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27146"/>
    <w:rsid w:val="00834842"/>
    <w:rsid w:val="00840E7B"/>
    <w:rsid w:val="00842B18"/>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2050"/>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3D1E"/>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67F5C"/>
    <w:rsid w:val="00B71625"/>
    <w:rsid w:val="00B75C54"/>
    <w:rsid w:val="00B8710E"/>
    <w:rsid w:val="00B92A93"/>
    <w:rsid w:val="00BA17A8"/>
    <w:rsid w:val="00BA3C33"/>
    <w:rsid w:val="00BB0878"/>
    <w:rsid w:val="00BB1879"/>
    <w:rsid w:val="00BC0ABE"/>
    <w:rsid w:val="00BC30DB"/>
    <w:rsid w:val="00BC64FF"/>
    <w:rsid w:val="00BC7C37"/>
    <w:rsid w:val="00BD2244"/>
    <w:rsid w:val="00BE6472"/>
    <w:rsid w:val="00BF29B8"/>
    <w:rsid w:val="00BF46EA"/>
    <w:rsid w:val="00C07769"/>
    <w:rsid w:val="00C07D05"/>
    <w:rsid w:val="00C10856"/>
    <w:rsid w:val="00C128D9"/>
    <w:rsid w:val="00C203FA"/>
    <w:rsid w:val="00C244F5"/>
    <w:rsid w:val="00C3164F"/>
    <w:rsid w:val="00C31B5E"/>
    <w:rsid w:val="00C34D3E"/>
    <w:rsid w:val="00C35B37"/>
    <w:rsid w:val="00C3747A"/>
    <w:rsid w:val="00C37F29"/>
    <w:rsid w:val="00C56DCC"/>
    <w:rsid w:val="00C57075"/>
    <w:rsid w:val="00C61B69"/>
    <w:rsid w:val="00C72AFE"/>
    <w:rsid w:val="00C81619"/>
    <w:rsid w:val="00CA013C"/>
    <w:rsid w:val="00CA6D6D"/>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65B25"/>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114A"/>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BCF2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27146"/>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2714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2714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2714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2714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271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7146"/>
  </w:style>
  <w:style w:type="character" w:customStyle="1" w:styleId="Heading1Char">
    <w:name w:val="Heading 1 Char"/>
    <w:aliases w:val="Pocket Char"/>
    <w:basedOn w:val="DefaultParagraphFont"/>
    <w:link w:val="Heading1"/>
    <w:uiPriority w:val="9"/>
    <w:rsid w:val="00827146"/>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27146"/>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27146"/>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827146"/>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827146"/>
    <w:rPr>
      <w:b/>
      <w:sz w:val="26"/>
      <w:u w:val="none"/>
    </w:rPr>
  </w:style>
  <w:style w:type="character" w:customStyle="1" w:styleId="StyleUnderline">
    <w:name w:val="Style Underline"/>
    <w:aliases w:val="Underline"/>
    <w:basedOn w:val="DefaultParagraphFont"/>
    <w:uiPriority w:val="1"/>
    <w:qFormat/>
    <w:rsid w:val="00827146"/>
    <w:rPr>
      <w:b w:val="0"/>
      <w:sz w:val="22"/>
      <w:u w:val="single"/>
    </w:rPr>
  </w:style>
  <w:style w:type="character" w:styleId="Emphasis">
    <w:name w:val="Emphasis"/>
    <w:basedOn w:val="DefaultParagraphFont"/>
    <w:uiPriority w:val="20"/>
    <w:qFormat/>
    <w:rsid w:val="00827146"/>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27146"/>
    <w:rPr>
      <w:color w:val="auto"/>
      <w:u w:val="none"/>
    </w:rPr>
  </w:style>
  <w:style w:type="character" w:styleId="Hyperlink">
    <w:name w:val="Hyperlink"/>
    <w:basedOn w:val="DefaultParagraphFont"/>
    <w:uiPriority w:val="99"/>
    <w:unhideWhenUsed/>
    <w:rsid w:val="00827146"/>
    <w:rPr>
      <w:color w:val="auto"/>
      <w:u w:val="none"/>
    </w:rPr>
  </w:style>
  <w:style w:type="paragraph" w:styleId="DocumentMap">
    <w:name w:val="Document Map"/>
    <w:basedOn w:val="Normal"/>
    <w:link w:val="DocumentMapChar"/>
    <w:uiPriority w:val="99"/>
    <w:semiHidden/>
    <w:unhideWhenUsed/>
    <w:rsid w:val="0082714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27146"/>
    <w:rPr>
      <w:rFonts w:ascii="Lucida Grande" w:hAnsi="Lucida Grande" w:cs="Lucida Grande"/>
    </w:rPr>
  </w:style>
  <w:style w:type="paragraph" w:styleId="NormalWeb">
    <w:name w:val="Normal (Web)"/>
    <w:basedOn w:val="Normal"/>
    <w:uiPriority w:val="99"/>
    <w:semiHidden/>
    <w:unhideWhenUsed/>
    <w:rsid w:val="00FC114A"/>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FC114A"/>
  </w:style>
  <w:style w:type="paragraph" w:styleId="NoSpacing">
    <w:name w:val="No Spacing"/>
    <w:uiPriority w:val="1"/>
    <w:qFormat/>
    <w:rsid w:val="001071AF"/>
    <w:rPr>
      <w:rFonts w:ascii="Calibri" w:hAnsi="Calibri"/>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827146"/>
    <w:pPr>
      <w:spacing w:after="160" w:line="259" w:lineRule="auto"/>
    </w:pPr>
    <w:rPr>
      <w:rFonts w:ascii="Calibri" w:hAnsi="Calibri"/>
      <w:sz w:val="22"/>
    </w:rPr>
  </w:style>
  <w:style w:type="paragraph" w:styleId="Heading1">
    <w:name w:val="heading 1"/>
    <w:aliases w:val="Pocket"/>
    <w:basedOn w:val="Normal"/>
    <w:next w:val="Normal"/>
    <w:link w:val="Heading1Char"/>
    <w:uiPriority w:val="9"/>
    <w:qFormat/>
    <w:rsid w:val="00827146"/>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827146"/>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827146"/>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
    <w:basedOn w:val="Normal"/>
    <w:next w:val="Normal"/>
    <w:link w:val="Heading4Char"/>
    <w:uiPriority w:val="9"/>
    <w:unhideWhenUsed/>
    <w:qFormat/>
    <w:rsid w:val="00827146"/>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827146"/>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27146"/>
  </w:style>
  <w:style w:type="character" w:customStyle="1" w:styleId="Heading1Char">
    <w:name w:val="Heading 1 Char"/>
    <w:aliases w:val="Pocket Char"/>
    <w:basedOn w:val="DefaultParagraphFont"/>
    <w:link w:val="Heading1"/>
    <w:uiPriority w:val="9"/>
    <w:rsid w:val="00827146"/>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827146"/>
    <w:rPr>
      <w:rFonts w:ascii="Calibri" w:eastAsiaTheme="majorEastAsia" w:hAnsi="Calibri" w:cstheme="majorBidi"/>
      <w:b/>
      <w:bCs/>
      <w:sz w:val="44"/>
      <w:szCs w:val="44"/>
      <w:u w:val="double"/>
    </w:rPr>
  </w:style>
  <w:style w:type="character" w:customStyle="1" w:styleId="Heading3Char">
    <w:name w:val="Heading 3 Char"/>
    <w:aliases w:val="Block Char"/>
    <w:basedOn w:val="DefaultParagraphFont"/>
    <w:link w:val="Heading3"/>
    <w:uiPriority w:val="9"/>
    <w:rsid w:val="00827146"/>
    <w:rPr>
      <w:rFonts w:ascii="Calibri" w:eastAsiaTheme="majorEastAsia" w:hAnsi="Calibri" w:cstheme="majorBidi"/>
      <w:b/>
      <w:bCs/>
      <w:sz w:val="32"/>
      <w:szCs w:val="32"/>
      <w:u w:val="single"/>
    </w:rPr>
  </w:style>
  <w:style w:type="character" w:customStyle="1" w:styleId="Heading4Char">
    <w:name w:val="Heading 4 Char"/>
    <w:aliases w:val="Tag Char"/>
    <w:basedOn w:val="DefaultParagraphFont"/>
    <w:link w:val="Heading4"/>
    <w:uiPriority w:val="9"/>
    <w:rsid w:val="00827146"/>
    <w:rPr>
      <w:rFonts w:ascii="Calibri" w:eastAsiaTheme="majorEastAsia" w:hAnsi="Calibri" w:cstheme="majorBidi"/>
      <w:b/>
      <w:bCs/>
      <w:sz w:val="26"/>
      <w:szCs w:val="26"/>
    </w:rPr>
  </w:style>
  <w:style w:type="character" w:customStyle="1" w:styleId="Style13ptBold">
    <w:name w:val="Style 13 pt Bold"/>
    <w:aliases w:val="Cite"/>
    <w:basedOn w:val="DefaultParagraphFont"/>
    <w:uiPriority w:val="1"/>
    <w:qFormat/>
    <w:rsid w:val="00827146"/>
    <w:rPr>
      <w:b/>
      <w:sz w:val="26"/>
      <w:u w:val="none"/>
    </w:rPr>
  </w:style>
  <w:style w:type="character" w:customStyle="1" w:styleId="StyleUnderline">
    <w:name w:val="Style Underline"/>
    <w:aliases w:val="Underline"/>
    <w:basedOn w:val="DefaultParagraphFont"/>
    <w:uiPriority w:val="1"/>
    <w:qFormat/>
    <w:rsid w:val="00827146"/>
    <w:rPr>
      <w:b w:val="0"/>
      <w:sz w:val="22"/>
      <w:u w:val="single"/>
    </w:rPr>
  </w:style>
  <w:style w:type="character" w:styleId="Emphasis">
    <w:name w:val="Emphasis"/>
    <w:basedOn w:val="DefaultParagraphFont"/>
    <w:uiPriority w:val="20"/>
    <w:qFormat/>
    <w:rsid w:val="00827146"/>
    <w:rPr>
      <w:rFonts w:ascii="Calibri" w:hAnsi="Calibri"/>
      <w:b/>
      <w:i w:val="0"/>
      <w:iCs/>
      <w:sz w:val="22"/>
      <w:u w:val="single"/>
      <w:bdr w:val="none" w:sz="0" w:space="0" w:color="auto"/>
    </w:rPr>
  </w:style>
  <w:style w:type="character" w:styleId="FollowedHyperlink">
    <w:name w:val="FollowedHyperlink"/>
    <w:basedOn w:val="DefaultParagraphFont"/>
    <w:uiPriority w:val="99"/>
    <w:semiHidden/>
    <w:unhideWhenUsed/>
    <w:rsid w:val="00827146"/>
    <w:rPr>
      <w:color w:val="auto"/>
      <w:u w:val="none"/>
    </w:rPr>
  </w:style>
  <w:style w:type="character" w:styleId="Hyperlink">
    <w:name w:val="Hyperlink"/>
    <w:basedOn w:val="DefaultParagraphFont"/>
    <w:uiPriority w:val="99"/>
    <w:unhideWhenUsed/>
    <w:rsid w:val="00827146"/>
    <w:rPr>
      <w:color w:val="auto"/>
      <w:u w:val="none"/>
    </w:rPr>
  </w:style>
  <w:style w:type="paragraph" w:styleId="DocumentMap">
    <w:name w:val="Document Map"/>
    <w:basedOn w:val="Normal"/>
    <w:link w:val="DocumentMapChar"/>
    <w:uiPriority w:val="99"/>
    <w:semiHidden/>
    <w:unhideWhenUsed/>
    <w:rsid w:val="00827146"/>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827146"/>
    <w:rPr>
      <w:rFonts w:ascii="Lucida Grande" w:hAnsi="Lucida Grande" w:cs="Lucida Grande"/>
    </w:rPr>
  </w:style>
  <w:style w:type="paragraph" w:styleId="NormalWeb">
    <w:name w:val="Normal (Web)"/>
    <w:basedOn w:val="Normal"/>
    <w:uiPriority w:val="99"/>
    <w:semiHidden/>
    <w:unhideWhenUsed/>
    <w:rsid w:val="00FC114A"/>
    <w:pPr>
      <w:spacing w:before="100" w:beforeAutospacing="1" w:after="100" w:afterAutospacing="1" w:line="240" w:lineRule="auto"/>
    </w:pPr>
    <w:rPr>
      <w:rFonts w:ascii="Times" w:hAnsi="Times" w:cs="Times New Roman"/>
      <w:sz w:val="20"/>
      <w:szCs w:val="20"/>
    </w:rPr>
  </w:style>
  <w:style w:type="character" w:customStyle="1" w:styleId="apple-tab-span">
    <w:name w:val="apple-tab-span"/>
    <w:basedOn w:val="DefaultParagraphFont"/>
    <w:rsid w:val="00FC114A"/>
  </w:style>
  <w:style w:type="paragraph" w:styleId="NoSpacing">
    <w:name w:val="No Spacing"/>
    <w:uiPriority w:val="1"/>
    <w:qFormat/>
    <w:rsid w:val="001071AF"/>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1963971">
      <w:bodyDiv w:val="1"/>
      <w:marLeft w:val="0"/>
      <w:marRight w:val="0"/>
      <w:marTop w:val="0"/>
      <w:marBottom w:val="0"/>
      <w:divBdr>
        <w:top w:val="none" w:sz="0" w:space="0" w:color="auto"/>
        <w:left w:val="none" w:sz="0" w:space="0" w:color="auto"/>
        <w:bottom w:val="none" w:sz="0" w:space="0" w:color="auto"/>
        <w:right w:val="none" w:sz="0" w:space="0" w:color="auto"/>
      </w:divBdr>
      <w:divsChild>
        <w:div w:id="2055880736">
          <w:marLeft w:val="0"/>
          <w:marRight w:val="0"/>
          <w:marTop w:val="0"/>
          <w:marBottom w:val="0"/>
          <w:divBdr>
            <w:top w:val="none" w:sz="0" w:space="0" w:color="auto"/>
            <w:left w:val="none" w:sz="0" w:space="0" w:color="auto"/>
            <w:bottom w:val="none" w:sz="0" w:space="0" w:color="auto"/>
            <w:right w:val="none" w:sz="0" w:space="0" w:color="auto"/>
          </w:divBdr>
          <w:divsChild>
            <w:div w:id="1720200866">
              <w:marLeft w:val="0"/>
              <w:marRight w:val="0"/>
              <w:marTop w:val="0"/>
              <w:marBottom w:val="0"/>
              <w:divBdr>
                <w:top w:val="none" w:sz="0" w:space="0" w:color="auto"/>
                <w:left w:val="none" w:sz="0" w:space="0" w:color="auto"/>
                <w:bottom w:val="none" w:sz="0" w:space="0" w:color="auto"/>
                <w:right w:val="none" w:sz="0" w:space="0" w:color="auto"/>
              </w:divBdr>
            </w:div>
            <w:div w:id="664868325">
              <w:marLeft w:val="0"/>
              <w:marRight w:val="0"/>
              <w:marTop w:val="0"/>
              <w:marBottom w:val="0"/>
              <w:divBdr>
                <w:top w:val="none" w:sz="0" w:space="0" w:color="auto"/>
                <w:left w:val="none" w:sz="0" w:space="0" w:color="auto"/>
                <w:bottom w:val="none" w:sz="0" w:space="0" w:color="auto"/>
                <w:right w:val="none" w:sz="0" w:space="0" w:color="auto"/>
              </w:divBdr>
              <w:divsChild>
                <w:div w:id="830870760">
                  <w:marLeft w:val="0"/>
                  <w:marRight w:val="0"/>
                  <w:marTop w:val="0"/>
                  <w:marBottom w:val="675"/>
                  <w:divBdr>
                    <w:top w:val="none" w:sz="0" w:space="0" w:color="auto"/>
                    <w:left w:val="none" w:sz="0" w:space="0" w:color="auto"/>
                    <w:bottom w:val="none" w:sz="0" w:space="0" w:color="auto"/>
                    <w:right w:val="none" w:sz="0" w:space="0" w:color="auto"/>
                  </w:divBdr>
                  <w:divsChild>
                    <w:div w:id="1004161030">
                      <w:marLeft w:val="0"/>
                      <w:marRight w:val="0"/>
                      <w:marTop w:val="0"/>
                      <w:marBottom w:val="0"/>
                      <w:divBdr>
                        <w:top w:val="none" w:sz="0" w:space="0" w:color="auto"/>
                        <w:left w:val="none" w:sz="0" w:space="0" w:color="auto"/>
                        <w:bottom w:val="none" w:sz="0" w:space="0" w:color="auto"/>
                        <w:right w:val="none" w:sz="0" w:space="0" w:color="auto"/>
                      </w:divBdr>
                      <w:divsChild>
                        <w:div w:id="1354071140">
                          <w:marLeft w:val="0"/>
                          <w:marRight w:val="150"/>
                          <w:marTop w:val="0"/>
                          <w:marBottom w:val="0"/>
                          <w:divBdr>
                            <w:top w:val="none" w:sz="0" w:space="0" w:color="auto"/>
                            <w:left w:val="none" w:sz="0" w:space="0" w:color="auto"/>
                            <w:bottom w:val="none" w:sz="0" w:space="0" w:color="auto"/>
                            <w:right w:val="none" w:sz="0" w:space="0" w:color="auto"/>
                          </w:divBdr>
                        </w:div>
                        <w:div w:id="29956802">
                          <w:marLeft w:val="0"/>
                          <w:marRight w:val="0"/>
                          <w:marTop w:val="0"/>
                          <w:marBottom w:val="0"/>
                          <w:divBdr>
                            <w:top w:val="none" w:sz="0" w:space="0" w:color="auto"/>
                            <w:left w:val="none" w:sz="0" w:space="0" w:color="auto"/>
                            <w:bottom w:val="none" w:sz="0" w:space="0" w:color="auto"/>
                            <w:right w:val="none" w:sz="0" w:space="0" w:color="auto"/>
                          </w:divBdr>
                        </w:div>
                        <w:div w:id="241257421">
                          <w:marLeft w:val="0"/>
                          <w:marRight w:val="150"/>
                          <w:marTop w:val="0"/>
                          <w:marBottom w:val="0"/>
                          <w:divBdr>
                            <w:top w:val="none" w:sz="0" w:space="0" w:color="auto"/>
                            <w:left w:val="none" w:sz="0" w:space="0" w:color="auto"/>
                            <w:bottom w:val="none" w:sz="0" w:space="0" w:color="auto"/>
                            <w:right w:val="none" w:sz="0" w:space="0" w:color="auto"/>
                          </w:divBdr>
                        </w:div>
                        <w:div w:id="129052845">
                          <w:marLeft w:val="0"/>
                          <w:marRight w:val="0"/>
                          <w:marTop w:val="0"/>
                          <w:marBottom w:val="0"/>
                          <w:divBdr>
                            <w:top w:val="none" w:sz="0" w:space="0" w:color="auto"/>
                            <w:left w:val="none" w:sz="0" w:space="0" w:color="auto"/>
                            <w:bottom w:val="none" w:sz="0" w:space="0" w:color="auto"/>
                            <w:right w:val="none" w:sz="0" w:space="0" w:color="auto"/>
                          </w:divBdr>
                        </w:div>
                        <w:div w:id="1586306423">
                          <w:marLeft w:val="0"/>
                          <w:marRight w:val="150"/>
                          <w:marTop w:val="0"/>
                          <w:marBottom w:val="0"/>
                          <w:divBdr>
                            <w:top w:val="none" w:sz="0" w:space="0" w:color="auto"/>
                            <w:left w:val="none" w:sz="0" w:space="0" w:color="auto"/>
                            <w:bottom w:val="none" w:sz="0" w:space="0" w:color="auto"/>
                            <w:right w:val="none" w:sz="0" w:space="0" w:color="auto"/>
                          </w:divBdr>
                        </w:div>
                        <w:div w:id="90128152">
                          <w:marLeft w:val="0"/>
                          <w:marRight w:val="0"/>
                          <w:marTop w:val="0"/>
                          <w:marBottom w:val="0"/>
                          <w:divBdr>
                            <w:top w:val="none" w:sz="0" w:space="0" w:color="auto"/>
                            <w:left w:val="none" w:sz="0" w:space="0" w:color="auto"/>
                            <w:bottom w:val="none" w:sz="0" w:space="0" w:color="auto"/>
                            <w:right w:val="none" w:sz="0" w:space="0" w:color="auto"/>
                          </w:divBdr>
                        </w:div>
                        <w:div w:id="3653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304498">
          <w:marLeft w:val="0"/>
          <w:marRight w:val="0"/>
          <w:marTop w:val="0"/>
          <w:marBottom w:val="0"/>
          <w:divBdr>
            <w:top w:val="none" w:sz="0" w:space="0" w:color="auto"/>
            <w:left w:val="none" w:sz="0" w:space="0" w:color="auto"/>
            <w:bottom w:val="none" w:sz="0" w:space="0" w:color="auto"/>
            <w:right w:val="none" w:sz="0" w:space="0" w:color="auto"/>
          </w:divBdr>
          <w:divsChild>
            <w:div w:id="9007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736120">
      <w:bodyDiv w:val="1"/>
      <w:marLeft w:val="0"/>
      <w:marRight w:val="0"/>
      <w:marTop w:val="0"/>
      <w:marBottom w:val="0"/>
      <w:divBdr>
        <w:top w:val="none" w:sz="0" w:space="0" w:color="auto"/>
        <w:left w:val="none" w:sz="0" w:space="0" w:color="auto"/>
        <w:bottom w:val="none" w:sz="0" w:space="0" w:color="auto"/>
        <w:right w:val="none" w:sz="0" w:space="0" w:color="auto"/>
      </w:divBdr>
      <w:divsChild>
        <w:div w:id="192504942">
          <w:marLeft w:val="1440"/>
          <w:marRight w:val="-360"/>
          <w:marTop w:val="0"/>
          <w:marBottom w:val="0"/>
          <w:divBdr>
            <w:top w:val="none" w:sz="0" w:space="0" w:color="auto"/>
            <w:left w:val="none" w:sz="0" w:space="0" w:color="auto"/>
            <w:bottom w:val="none" w:sz="0" w:space="0" w:color="auto"/>
            <w:right w:val="none" w:sz="0" w:space="0" w:color="auto"/>
          </w:divBdr>
        </w:div>
        <w:div w:id="136797743">
          <w:marLeft w:val="1440"/>
          <w:marRight w:val="-360"/>
          <w:marTop w:val="0"/>
          <w:marBottom w:val="0"/>
          <w:divBdr>
            <w:top w:val="none" w:sz="0" w:space="0" w:color="auto"/>
            <w:left w:val="none" w:sz="0" w:space="0" w:color="auto"/>
            <w:bottom w:val="none" w:sz="0" w:space="0" w:color="auto"/>
            <w:right w:val="none" w:sz="0" w:space="0" w:color="auto"/>
          </w:divBdr>
        </w:div>
        <w:div w:id="1312170036">
          <w:marLeft w:val="1440"/>
          <w:marRight w:val="-360"/>
          <w:marTop w:val="0"/>
          <w:marBottom w:val="0"/>
          <w:divBdr>
            <w:top w:val="none" w:sz="0" w:space="0" w:color="auto"/>
            <w:left w:val="none" w:sz="0" w:space="0" w:color="auto"/>
            <w:bottom w:val="none" w:sz="0" w:space="0" w:color="auto"/>
            <w:right w:val="none" w:sz="0" w:space="0" w:color="auto"/>
          </w:divBdr>
        </w:div>
        <w:div w:id="178542224">
          <w:marLeft w:val="720"/>
          <w:marRight w:val="-360"/>
          <w:marTop w:val="0"/>
          <w:marBottom w:val="0"/>
          <w:divBdr>
            <w:top w:val="none" w:sz="0" w:space="0" w:color="auto"/>
            <w:left w:val="none" w:sz="0" w:space="0" w:color="auto"/>
            <w:bottom w:val="none" w:sz="0" w:space="0" w:color="auto"/>
            <w:right w:val="none" w:sz="0" w:space="0" w:color="auto"/>
          </w:divBdr>
        </w:div>
        <w:div w:id="1817722991">
          <w:marLeft w:val="720"/>
          <w:marRight w:val="-360"/>
          <w:marTop w:val="0"/>
          <w:marBottom w:val="0"/>
          <w:divBdr>
            <w:top w:val="none" w:sz="0" w:space="0" w:color="auto"/>
            <w:left w:val="none" w:sz="0" w:space="0" w:color="auto"/>
            <w:bottom w:val="none" w:sz="0" w:space="0" w:color="auto"/>
            <w:right w:val="none" w:sz="0" w:space="0" w:color="auto"/>
          </w:divBdr>
        </w:div>
        <w:div w:id="126170383">
          <w:marLeft w:val="0"/>
          <w:marRight w:val="-360"/>
          <w:marTop w:val="0"/>
          <w:marBottom w:val="0"/>
          <w:divBdr>
            <w:top w:val="none" w:sz="0" w:space="0" w:color="auto"/>
            <w:left w:val="none" w:sz="0" w:space="0" w:color="auto"/>
            <w:bottom w:val="none" w:sz="0" w:space="0" w:color="auto"/>
            <w:right w:val="none" w:sz="0" w:space="0" w:color="auto"/>
          </w:divBdr>
        </w:div>
        <w:div w:id="610817878">
          <w:marLeft w:val="1440"/>
          <w:marRight w:val="-360"/>
          <w:marTop w:val="0"/>
          <w:marBottom w:val="0"/>
          <w:divBdr>
            <w:top w:val="none" w:sz="0" w:space="0" w:color="auto"/>
            <w:left w:val="none" w:sz="0" w:space="0" w:color="auto"/>
            <w:bottom w:val="none" w:sz="0" w:space="0" w:color="auto"/>
            <w:right w:val="none" w:sz="0" w:space="0" w:color="auto"/>
          </w:divBdr>
        </w:div>
        <w:div w:id="270555055">
          <w:marLeft w:val="1440"/>
          <w:marRight w:val="-360"/>
          <w:marTop w:val="0"/>
          <w:marBottom w:val="0"/>
          <w:divBdr>
            <w:top w:val="none" w:sz="0" w:space="0" w:color="auto"/>
            <w:left w:val="none" w:sz="0" w:space="0" w:color="auto"/>
            <w:bottom w:val="none" w:sz="0" w:space="0" w:color="auto"/>
            <w:right w:val="none" w:sz="0" w:space="0" w:color="auto"/>
          </w:divBdr>
        </w:div>
        <w:div w:id="1897665579">
          <w:marLeft w:val="1440"/>
          <w:marRight w:val="-360"/>
          <w:marTop w:val="0"/>
          <w:marBottom w:val="0"/>
          <w:divBdr>
            <w:top w:val="none" w:sz="0" w:space="0" w:color="auto"/>
            <w:left w:val="none" w:sz="0" w:space="0" w:color="auto"/>
            <w:bottom w:val="none" w:sz="0" w:space="0" w:color="auto"/>
            <w:right w:val="none" w:sz="0" w:space="0" w:color="auto"/>
          </w:divBdr>
        </w:div>
        <w:div w:id="1274703607">
          <w:marLeft w:val="1440"/>
          <w:marRight w:val="-360"/>
          <w:marTop w:val="0"/>
          <w:marBottom w:val="0"/>
          <w:divBdr>
            <w:top w:val="none" w:sz="0" w:space="0" w:color="auto"/>
            <w:left w:val="none" w:sz="0" w:space="0" w:color="auto"/>
            <w:bottom w:val="none" w:sz="0" w:space="0" w:color="auto"/>
            <w:right w:val="none" w:sz="0" w:space="0" w:color="auto"/>
          </w:divBdr>
        </w:div>
        <w:div w:id="609436783">
          <w:marLeft w:val="1440"/>
          <w:marRight w:val="-360"/>
          <w:marTop w:val="0"/>
          <w:marBottom w:val="0"/>
          <w:divBdr>
            <w:top w:val="none" w:sz="0" w:space="0" w:color="auto"/>
            <w:left w:val="none" w:sz="0" w:space="0" w:color="auto"/>
            <w:bottom w:val="none" w:sz="0" w:space="0" w:color="auto"/>
            <w:right w:val="none" w:sz="0" w:space="0" w:color="auto"/>
          </w:divBdr>
        </w:div>
        <w:div w:id="46027439">
          <w:marLeft w:val="1440"/>
          <w:marRight w:val="-360"/>
          <w:marTop w:val="0"/>
          <w:marBottom w:val="0"/>
          <w:divBdr>
            <w:top w:val="none" w:sz="0" w:space="0" w:color="auto"/>
            <w:left w:val="none" w:sz="0" w:space="0" w:color="auto"/>
            <w:bottom w:val="none" w:sz="0" w:space="0" w:color="auto"/>
            <w:right w:val="none" w:sz="0" w:space="0" w:color="auto"/>
          </w:divBdr>
        </w:div>
        <w:div w:id="517232264">
          <w:marLeft w:val="1440"/>
          <w:marRight w:val="-360"/>
          <w:marTop w:val="0"/>
          <w:marBottom w:val="0"/>
          <w:divBdr>
            <w:top w:val="none" w:sz="0" w:space="0" w:color="auto"/>
            <w:left w:val="none" w:sz="0" w:space="0" w:color="auto"/>
            <w:bottom w:val="none" w:sz="0" w:space="0" w:color="auto"/>
            <w:right w:val="none" w:sz="0" w:space="0" w:color="auto"/>
          </w:divBdr>
        </w:div>
        <w:div w:id="1196426062">
          <w:marLeft w:val="1440"/>
          <w:marRight w:val="-360"/>
          <w:marTop w:val="0"/>
          <w:marBottom w:val="0"/>
          <w:divBdr>
            <w:top w:val="none" w:sz="0" w:space="0" w:color="auto"/>
            <w:left w:val="none" w:sz="0" w:space="0" w:color="auto"/>
            <w:bottom w:val="none" w:sz="0" w:space="0" w:color="auto"/>
            <w:right w:val="none" w:sz="0" w:space="0" w:color="auto"/>
          </w:divBdr>
        </w:div>
        <w:div w:id="1595243430">
          <w:marLeft w:val="0"/>
          <w:marRight w:val="-360"/>
          <w:marTop w:val="0"/>
          <w:marBottom w:val="0"/>
          <w:divBdr>
            <w:top w:val="none" w:sz="0" w:space="0" w:color="auto"/>
            <w:left w:val="none" w:sz="0" w:space="0" w:color="auto"/>
            <w:bottom w:val="none" w:sz="0" w:space="0" w:color="auto"/>
            <w:right w:val="none" w:sz="0" w:space="0" w:color="auto"/>
          </w:divBdr>
        </w:div>
        <w:div w:id="734281171">
          <w:marLeft w:val="1440"/>
          <w:marRight w:val="-360"/>
          <w:marTop w:val="0"/>
          <w:marBottom w:val="0"/>
          <w:divBdr>
            <w:top w:val="none" w:sz="0" w:space="0" w:color="auto"/>
            <w:left w:val="none" w:sz="0" w:space="0" w:color="auto"/>
            <w:bottom w:val="none" w:sz="0" w:space="0" w:color="auto"/>
            <w:right w:val="none" w:sz="0" w:space="0" w:color="auto"/>
          </w:divBdr>
        </w:div>
        <w:div w:id="1661612417">
          <w:marLeft w:val="0"/>
          <w:marRight w:val="-360"/>
          <w:marTop w:val="0"/>
          <w:marBottom w:val="0"/>
          <w:divBdr>
            <w:top w:val="none" w:sz="0" w:space="0" w:color="auto"/>
            <w:left w:val="none" w:sz="0" w:space="0" w:color="auto"/>
            <w:bottom w:val="none" w:sz="0" w:space="0" w:color="auto"/>
            <w:right w:val="none" w:sz="0" w:space="0" w:color="auto"/>
          </w:divBdr>
        </w:div>
        <w:div w:id="1260480870">
          <w:marLeft w:val="1440"/>
          <w:marRight w:val="-360"/>
          <w:marTop w:val="0"/>
          <w:marBottom w:val="0"/>
          <w:divBdr>
            <w:top w:val="none" w:sz="0" w:space="0" w:color="auto"/>
            <w:left w:val="none" w:sz="0" w:space="0" w:color="auto"/>
            <w:bottom w:val="none" w:sz="0" w:space="0" w:color="auto"/>
            <w:right w:val="none" w:sz="0" w:space="0" w:color="auto"/>
          </w:divBdr>
        </w:div>
        <w:div w:id="648217710">
          <w:marLeft w:val="1440"/>
          <w:marRight w:val="-360"/>
          <w:marTop w:val="0"/>
          <w:marBottom w:val="0"/>
          <w:divBdr>
            <w:top w:val="none" w:sz="0" w:space="0" w:color="auto"/>
            <w:left w:val="none" w:sz="0" w:space="0" w:color="auto"/>
            <w:bottom w:val="none" w:sz="0" w:space="0" w:color="auto"/>
            <w:right w:val="none" w:sz="0" w:space="0" w:color="auto"/>
          </w:divBdr>
        </w:div>
        <w:div w:id="1776366309">
          <w:marLeft w:val="1440"/>
          <w:marRight w:val="-360"/>
          <w:marTop w:val="0"/>
          <w:marBottom w:val="0"/>
          <w:divBdr>
            <w:top w:val="none" w:sz="0" w:space="0" w:color="auto"/>
            <w:left w:val="none" w:sz="0" w:space="0" w:color="auto"/>
            <w:bottom w:val="none" w:sz="0" w:space="0" w:color="auto"/>
            <w:right w:val="none" w:sz="0" w:space="0" w:color="auto"/>
          </w:divBdr>
        </w:div>
        <w:div w:id="193546869">
          <w:marLeft w:val="1440"/>
          <w:marRight w:val="-360"/>
          <w:marTop w:val="0"/>
          <w:marBottom w:val="0"/>
          <w:divBdr>
            <w:top w:val="none" w:sz="0" w:space="0" w:color="auto"/>
            <w:left w:val="none" w:sz="0" w:space="0" w:color="auto"/>
            <w:bottom w:val="none" w:sz="0" w:space="0" w:color="auto"/>
            <w:right w:val="none" w:sz="0" w:space="0" w:color="auto"/>
          </w:divBdr>
        </w:div>
        <w:div w:id="326632860">
          <w:marLeft w:val="1440"/>
          <w:marRight w:val="-360"/>
          <w:marTop w:val="0"/>
          <w:marBottom w:val="0"/>
          <w:divBdr>
            <w:top w:val="none" w:sz="0" w:space="0" w:color="auto"/>
            <w:left w:val="none" w:sz="0" w:space="0" w:color="auto"/>
            <w:bottom w:val="none" w:sz="0" w:space="0" w:color="auto"/>
            <w:right w:val="none" w:sz="0" w:space="0" w:color="auto"/>
          </w:divBdr>
        </w:div>
      </w:divsChild>
    </w:div>
    <w:div w:id="1120882563">
      <w:bodyDiv w:val="1"/>
      <w:marLeft w:val="0"/>
      <w:marRight w:val="0"/>
      <w:marTop w:val="0"/>
      <w:marBottom w:val="0"/>
      <w:divBdr>
        <w:top w:val="none" w:sz="0" w:space="0" w:color="auto"/>
        <w:left w:val="none" w:sz="0" w:space="0" w:color="auto"/>
        <w:bottom w:val="none" w:sz="0" w:space="0" w:color="auto"/>
        <w:right w:val="none" w:sz="0" w:space="0" w:color="auto"/>
      </w:divBdr>
      <w:divsChild>
        <w:div w:id="341012819">
          <w:marLeft w:val="0"/>
          <w:marRight w:val="0"/>
          <w:marTop w:val="0"/>
          <w:marBottom w:val="0"/>
          <w:divBdr>
            <w:top w:val="none" w:sz="0" w:space="0" w:color="auto"/>
            <w:left w:val="none" w:sz="0" w:space="0" w:color="auto"/>
            <w:bottom w:val="none" w:sz="0" w:space="0" w:color="auto"/>
            <w:right w:val="none" w:sz="0" w:space="0" w:color="auto"/>
          </w:divBdr>
          <w:divsChild>
            <w:div w:id="1891187239">
              <w:marLeft w:val="0"/>
              <w:marRight w:val="0"/>
              <w:marTop w:val="0"/>
              <w:marBottom w:val="0"/>
              <w:divBdr>
                <w:top w:val="none" w:sz="0" w:space="0" w:color="auto"/>
                <w:left w:val="none" w:sz="0" w:space="0" w:color="auto"/>
                <w:bottom w:val="none" w:sz="0" w:space="0" w:color="auto"/>
                <w:right w:val="none" w:sz="0" w:space="0" w:color="auto"/>
              </w:divBdr>
            </w:div>
            <w:div w:id="2126536784">
              <w:marLeft w:val="0"/>
              <w:marRight w:val="0"/>
              <w:marTop w:val="0"/>
              <w:marBottom w:val="0"/>
              <w:divBdr>
                <w:top w:val="none" w:sz="0" w:space="0" w:color="auto"/>
                <w:left w:val="none" w:sz="0" w:space="0" w:color="auto"/>
                <w:bottom w:val="none" w:sz="0" w:space="0" w:color="auto"/>
                <w:right w:val="none" w:sz="0" w:space="0" w:color="auto"/>
              </w:divBdr>
              <w:divsChild>
                <w:div w:id="1332952438">
                  <w:marLeft w:val="0"/>
                  <w:marRight w:val="0"/>
                  <w:marTop w:val="0"/>
                  <w:marBottom w:val="675"/>
                  <w:divBdr>
                    <w:top w:val="none" w:sz="0" w:space="0" w:color="auto"/>
                    <w:left w:val="none" w:sz="0" w:space="0" w:color="auto"/>
                    <w:bottom w:val="none" w:sz="0" w:space="0" w:color="auto"/>
                    <w:right w:val="none" w:sz="0" w:space="0" w:color="auto"/>
                  </w:divBdr>
                  <w:divsChild>
                    <w:div w:id="541745734">
                      <w:marLeft w:val="0"/>
                      <w:marRight w:val="0"/>
                      <w:marTop w:val="0"/>
                      <w:marBottom w:val="0"/>
                      <w:divBdr>
                        <w:top w:val="none" w:sz="0" w:space="0" w:color="auto"/>
                        <w:left w:val="none" w:sz="0" w:space="0" w:color="auto"/>
                        <w:bottom w:val="none" w:sz="0" w:space="0" w:color="auto"/>
                        <w:right w:val="none" w:sz="0" w:space="0" w:color="auto"/>
                      </w:divBdr>
                      <w:divsChild>
                        <w:div w:id="622199760">
                          <w:marLeft w:val="0"/>
                          <w:marRight w:val="150"/>
                          <w:marTop w:val="0"/>
                          <w:marBottom w:val="0"/>
                          <w:divBdr>
                            <w:top w:val="none" w:sz="0" w:space="0" w:color="auto"/>
                            <w:left w:val="none" w:sz="0" w:space="0" w:color="auto"/>
                            <w:bottom w:val="none" w:sz="0" w:space="0" w:color="auto"/>
                            <w:right w:val="none" w:sz="0" w:space="0" w:color="auto"/>
                          </w:divBdr>
                        </w:div>
                        <w:div w:id="310453014">
                          <w:marLeft w:val="0"/>
                          <w:marRight w:val="0"/>
                          <w:marTop w:val="0"/>
                          <w:marBottom w:val="0"/>
                          <w:divBdr>
                            <w:top w:val="none" w:sz="0" w:space="0" w:color="auto"/>
                            <w:left w:val="none" w:sz="0" w:space="0" w:color="auto"/>
                            <w:bottom w:val="none" w:sz="0" w:space="0" w:color="auto"/>
                            <w:right w:val="none" w:sz="0" w:space="0" w:color="auto"/>
                          </w:divBdr>
                        </w:div>
                        <w:div w:id="411464295">
                          <w:marLeft w:val="0"/>
                          <w:marRight w:val="150"/>
                          <w:marTop w:val="0"/>
                          <w:marBottom w:val="0"/>
                          <w:divBdr>
                            <w:top w:val="none" w:sz="0" w:space="0" w:color="auto"/>
                            <w:left w:val="none" w:sz="0" w:space="0" w:color="auto"/>
                            <w:bottom w:val="none" w:sz="0" w:space="0" w:color="auto"/>
                            <w:right w:val="none" w:sz="0" w:space="0" w:color="auto"/>
                          </w:divBdr>
                        </w:div>
                        <w:div w:id="63382679">
                          <w:marLeft w:val="0"/>
                          <w:marRight w:val="0"/>
                          <w:marTop w:val="0"/>
                          <w:marBottom w:val="0"/>
                          <w:divBdr>
                            <w:top w:val="none" w:sz="0" w:space="0" w:color="auto"/>
                            <w:left w:val="none" w:sz="0" w:space="0" w:color="auto"/>
                            <w:bottom w:val="none" w:sz="0" w:space="0" w:color="auto"/>
                            <w:right w:val="none" w:sz="0" w:space="0" w:color="auto"/>
                          </w:divBdr>
                        </w:div>
                        <w:div w:id="423039945">
                          <w:marLeft w:val="0"/>
                          <w:marRight w:val="150"/>
                          <w:marTop w:val="0"/>
                          <w:marBottom w:val="0"/>
                          <w:divBdr>
                            <w:top w:val="none" w:sz="0" w:space="0" w:color="auto"/>
                            <w:left w:val="none" w:sz="0" w:space="0" w:color="auto"/>
                            <w:bottom w:val="none" w:sz="0" w:space="0" w:color="auto"/>
                            <w:right w:val="none" w:sz="0" w:space="0" w:color="auto"/>
                          </w:divBdr>
                        </w:div>
                        <w:div w:id="663360047">
                          <w:marLeft w:val="0"/>
                          <w:marRight w:val="0"/>
                          <w:marTop w:val="0"/>
                          <w:marBottom w:val="0"/>
                          <w:divBdr>
                            <w:top w:val="none" w:sz="0" w:space="0" w:color="auto"/>
                            <w:left w:val="none" w:sz="0" w:space="0" w:color="auto"/>
                            <w:bottom w:val="none" w:sz="0" w:space="0" w:color="auto"/>
                            <w:right w:val="none" w:sz="0" w:space="0" w:color="auto"/>
                          </w:divBdr>
                        </w:div>
                        <w:div w:id="34552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35632">
          <w:marLeft w:val="0"/>
          <w:marRight w:val="0"/>
          <w:marTop w:val="0"/>
          <w:marBottom w:val="0"/>
          <w:divBdr>
            <w:top w:val="none" w:sz="0" w:space="0" w:color="auto"/>
            <w:left w:val="none" w:sz="0" w:space="0" w:color="auto"/>
            <w:bottom w:val="none" w:sz="0" w:space="0" w:color="auto"/>
            <w:right w:val="none" w:sz="0" w:space="0" w:color="auto"/>
          </w:divBdr>
          <w:divsChild>
            <w:div w:id="1108961584">
              <w:marLeft w:val="0"/>
              <w:marRight w:val="0"/>
              <w:marTop w:val="0"/>
              <w:marBottom w:val="0"/>
              <w:divBdr>
                <w:top w:val="none" w:sz="0" w:space="0" w:color="auto"/>
                <w:left w:val="none" w:sz="0" w:space="0" w:color="auto"/>
                <w:bottom w:val="none" w:sz="0" w:space="0" w:color="auto"/>
                <w:right w:val="none" w:sz="0" w:space="0" w:color="auto"/>
              </w:divBdr>
              <w:divsChild>
                <w:div w:id="265239258">
                  <w:marLeft w:val="0"/>
                  <w:marRight w:val="0"/>
                  <w:marTop w:val="0"/>
                  <w:marBottom w:val="150"/>
                  <w:divBdr>
                    <w:top w:val="none" w:sz="0" w:space="0" w:color="auto"/>
                    <w:left w:val="none" w:sz="0" w:space="0" w:color="auto"/>
                    <w:bottom w:val="none" w:sz="0" w:space="0" w:color="auto"/>
                    <w:right w:val="none" w:sz="0" w:space="0" w:color="auto"/>
                  </w:divBdr>
                  <w:divsChild>
                    <w:div w:id="1002665476">
                      <w:marLeft w:val="0"/>
                      <w:marRight w:val="0"/>
                      <w:marTop w:val="0"/>
                      <w:marBottom w:val="0"/>
                      <w:divBdr>
                        <w:top w:val="none" w:sz="0" w:space="0" w:color="auto"/>
                        <w:left w:val="none" w:sz="0" w:space="0" w:color="auto"/>
                        <w:bottom w:val="none" w:sz="0" w:space="0" w:color="auto"/>
                        <w:right w:val="none" w:sz="0" w:space="0" w:color="auto"/>
                      </w:divBdr>
                      <w:divsChild>
                        <w:div w:id="1206870855">
                          <w:marLeft w:val="0"/>
                          <w:marRight w:val="0"/>
                          <w:marTop w:val="0"/>
                          <w:marBottom w:val="0"/>
                          <w:divBdr>
                            <w:top w:val="none" w:sz="0" w:space="0" w:color="auto"/>
                            <w:left w:val="none" w:sz="0" w:space="0" w:color="auto"/>
                            <w:bottom w:val="none" w:sz="0" w:space="0" w:color="auto"/>
                            <w:right w:val="none" w:sz="0" w:space="0" w:color="auto"/>
                          </w:divBdr>
                          <w:divsChild>
                            <w:div w:id="1970428522">
                              <w:marLeft w:val="0"/>
                              <w:marRight w:val="0"/>
                              <w:marTop w:val="0"/>
                              <w:marBottom w:val="0"/>
                              <w:divBdr>
                                <w:top w:val="none" w:sz="0" w:space="0" w:color="auto"/>
                                <w:left w:val="none" w:sz="0" w:space="0" w:color="auto"/>
                                <w:bottom w:val="none" w:sz="0" w:space="0" w:color="auto"/>
                                <w:right w:val="none" w:sz="0" w:space="0" w:color="auto"/>
                              </w:divBdr>
                              <w:divsChild>
                                <w:div w:id="688944537">
                                  <w:marLeft w:val="0"/>
                                  <w:marRight w:val="0"/>
                                  <w:marTop w:val="0"/>
                                  <w:marBottom w:val="0"/>
                                  <w:divBdr>
                                    <w:top w:val="none" w:sz="0" w:space="0" w:color="auto"/>
                                    <w:left w:val="none" w:sz="0" w:space="0" w:color="auto"/>
                                    <w:bottom w:val="none" w:sz="0" w:space="0" w:color="auto"/>
                                    <w:right w:val="none" w:sz="0" w:space="0" w:color="auto"/>
                                  </w:divBdr>
                                </w:div>
                                <w:div w:id="650329702">
                                  <w:marLeft w:val="0"/>
                                  <w:marRight w:val="0"/>
                                  <w:marTop w:val="0"/>
                                  <w:marBottom w:val="0"/>
                                  <w:divBdr>
                                    <w:top w:val="none" w:sz="0" w:space="0" w:color="auto"/>
                                    <w:left w:val="none" w:sz="0" w:space="0" w:color="auto"/>
                                    <w:bottom w:val="none" w:sz="0" w:space="0" w:color="auto"/>
                                    <w:right w:val="none" w:sz="0" w:space="0" w:color="auto"/>
                                  </w:divBdr>
                                </w:div>
                                <w:div w:id="1753232121">
                                  <w:marLeft w:val="0"/>
                                  <w:marRight w:val="0"/>
                                  <w:marTop w:val="0"/>
                                  <w:marBottom w:val="0"/>
                                  <w:divBdr>
                                    <w:top w:val="none" w:sz="0" w:space="0" w:color="auto"/>
                                    <w:left w:val="none" w:sz="0" w:space="0" w:color="auto"/>
                                    <w:bottom w:val="none" w:sz="0" w:space="0" w:color="auto"/>
                                    <w:right w:val="none" w:sz="0" w:space="0" w:color="auto"/>
                                  </w:divBdr>
                                </w:div>
                                <w:div w:id="115149333">
                                  <w:marLeft w:val="0"/>
                                  <w:marRight w:val="0"/>
                                  <w:marTop w:val="0"/>
                                  <w:marBottom w:val="0"/>
                                  <w:divBdr>
                                    <w:top w:val="none" w:sz="0" w:space="0" w:color="auto"/>
                                    <w:left w:val="none" w:sz="0" w:space="0" w:color="auto"/>
                                    <w:bottom w:val="none" w:sz="0" w:space="0" w:color="auto"/>
                                    <w:right w:val="none" w:sz="0" w:space="0" w:color="auto"/>
                                  </w:divBdr>
                                </w:div>
                                <w:div w:id="1450278694">
                                  <w:marLeft w:val="-102"/>
                                  <w:marRight w:val="0"/>
                                  <w:marTop w:val="0"/>
                                  <w:marBottom w:val="0"/>
                                  <w:divBdr>
                                    <w:top w:val="none" w:sz="0" w:space="0" w:color="auto"/>
                                    <w:left w:val="none" w:sz="0" w:space="0" w:color="auto"/>
                                    <w:bottom w:val="none" w:sz="0" w:space="0" w:color="auto"/>
                                    <w:right w:val="none" w:sz="0" w:space="0" w:color="auto"/>
                                  </w:divBdr>
                                </w:div>
                                <w:div w:id="2072607859">
                                  <w:marLeft w:val="-102"/>
                                  <w:marRight w:val="0"/>
                                  <w:marTop w:val="0"/>
                                  <w:marBottom w:val="0"/>
                                  <w:divBdr>
                                    <w:top w:val="none" w:sz="0" w:space="0" w:color="auto"/>
                                    <w:left w:val="none" w:sz="0" w:space="0" w:color="auto"/>
                                    <w:bottom w:val="none" w:sz="0" w:space="0" w:color="auto"/>
                                    <w:right w:val="none" w:sz="0" w:space="0" w:color="auto"/>
                                  </w:divBdr>
                                </w:div>
                                <w:div w:id="1879320314">
                                  <w:marLeft w:val="-205"/>
                                  <w:marRight w:val="0"/>
                                  <w:marTop w:val="0"/>
                                  <w:marBottom w:val="0"/>
                                  <w:divBdr>
                                    <w:top w:val="none" w:sz="0" w:space="0" w:color="auto"/>
                                    <w:left w:val="none" w:sz="0" w:space="0" w:color="auto"/>
                                    <w:bottom w:val="none" w:sz="0" w:space="0" w:color="auto"/>
                                    <w:right w:val="none" w:sz="0" w:space="0" w:color="auto"/>
                                  </w:divBdr>
                                </w:div>
                                <w:div w:id="1391078670">
                                  <w:marLeft w:val="-205"/>
                                  <w:marRight w:val="0"/>
                                  <w:marTop w:val="0"/>
                                  <w:marBottom w:val="0"/>
                                  <w:divBdr>
                                    <w:top w:val="none" w:sz="0" w:space="0" w:color="auto"/>
                                    <w:left w:val="none" w:sz="0" w:space="0" w:color="auto"/>
                                    <w:bottom w:val="none" w:sz="0" w:space="0" w:color="auto"/>
                                    <w:right w:val="none" w:sz="0" w:space="0" w:color="auto"/>
                                  </w:divBdr>
                                </w:div>
                                <w:div w:id="390927083">
                                  <w:marLeft w:val="0"/>
                                  <w:marRight w:val="0"/>
                                  <w:marTop w:val="0"/>
                                  <w:marBottom w:val="0"/>
                                  <w:divBdr>
                                    <w:top w:val="none" w:sz="0" w:space="0" w:color="auto"/>
                                    <w:left w:val="none" w:sz="0" w:space="0" w:color="auto"/>
                                    <w:bottom w:val="none" w:sz="0" w:space="0" w:color="auto"/>
                                    <w:right w:val="none" w:sz="0" w:space="0" w:color="auto"/>
                                  </w:divBdr>
                                </w:div>
                                <w:div w:id="1211383348">
                                  <w:marLeft w:val="-1251"/>
                                  <w:marRight w:val="0"/>
                                  <w:marTop w:val="0"/>
                                  <w:marBottom w:val="0"/>
                                  <w:divBdr>
                                    <w:top w:val="none" w:sz="0" w:space="0" w:color="auto"/>
                                    <w:left w:val="none" w:sz="0" w:space="0" w:color="auto"/>
                                    <w:bottom w:val="none" w:sz="0" w:space="0" w:color="auto"/>
                                    <w:right w:val="none" w:sz="0" w:space="0" w:color="auto"/>
                                  </w:divBdr>
                                </w:div>
                                <w:div w:id="1613516857">
                                  <w:marLeft w:val="-102"/>
                                  <w:marRight w:val="0"/>
                                  <w:marTop w:val="0"/>
                                  <w:marBottom w:val="0"/>
                                  <w:divBdr>
                                    <w:top w:val="none" w:sz="0" w:space="0" w:color="auto"/>
                                    <w:left w:val="none" w:sz="0" w:space="0" w:color="auto"/>
                                    <w:bottom w:val="none" w:sz="0" w:space="0" w:color="auto"/>
                                    <w:right w:val="none" w:sz="0" w:space="0" w:color="auto"/>
                                  </w:divBdr>
                                </w:div>
                                <w:div w:id="1245384945">
                                  <w:marLeft w:val="-205"/>
                                  <w:marRight w:val="0"/>
                                  <w:marTop w:val="0"/>
                                  <w:marBottom w:val="0"/>
                                  <w:divBdr>
                                    <w:top w:val="none" w:sz="0" w:space="0" w:color="auto"/>
                                    <w:left w:val="none" w:sz="0" w:space="0" w:color="auto"/>
                                    <w:bottom w:val="none" w:sz="0" w:space="0" w:color="auto"/>
                                    <w:right w:val="none" w:sz="0" w:space="0" w:color="auto"/>
                                  </w:divBdr>
                                </w:div>
                                <w:div w:id="113057600">
                                  <w:marLeft w:val="-205"/>
                                  <w:marRight w:val="0"/>
                                  <w:marTop w:val="0"/>
                                  <w:marBottom w:val="0"/>
                                  <w:divBdr>
                                    <w:top w:val="none" w:sz="0" w:space="0" w:color="auto"/>
                                    <w:left w:val="none" w:sz="0" w:space="0" w:color="auto"/>
                                    <w:bottom w:val="none" w:sz="0" w:space="0" w:color="auto"/>
                                    <w:right w:val="none" w:sz="0" w:space="0" w:color="auto"/>
                                  </w:divBdr>
                                </w:div>
                                <w:div w:id="1648391739">
                                  <w:marLeft w:val="-205"/>
                                  <w:marRight w:val="0"/>
                                  <w:marTop w:val="0"/>
                                  <w:marBottom w:val="0"/>
                                  <w:divBdr>
                                    <w:top w:val="none" w:sz="0" w:space="0" w:color="auto"/>
                                    <w:left w:val="none" w:sz="0" w:space="0" w:color="auto"/>
                                    <w:bottom w:val="none" w:sz="0" w:space="0" w:color="auto"/>
                                    <w:right w:val="none" w:sz="0" w:space="0" w:color="auto"/>
                                  </w:divBdr>
                                </w:div>
                                <w:div w:id="1933005694">
                                  <w:marLeft w:val="0"/>
                                  <w:marRight w:val="0"/>
                                  <w:marTop w:val="0"/>
                                  <w:marBottom w:val="0"/>
                                  <w:divBdr>
                                    <w:top w:val="none" w:sz="0" w:space="0" w:color="auto"/>
                                    <w:left w:val="none" w:sz="0" w:space="0" w:color="auto"/>
                                    <w:bottom w:val="none" w:sz="0" w:space="0" w:color="auto"/>
                                    <w:right w:val="none" w:sz="0" w:space="0" w:color="auto"/>
                                  </w:divBdr>
                                </w:div>
                                <w:div w:id="423111313">
                                  <w:marLeft w:val="-1251"/>
                                  <w:marRight w:val="0"/>
                                  <w:marTop w:val="0"/>
                                  <w:marBottom w:val="0"/>
                                  <w:divBdr>
                                    <w:top w:val="none" w:sz="0" w:space="0" w:color="auto"/>
                                    <w:left w:val="none" w:sz="0" w:space="0" w:color="auto"/>
                                    <w:bottom w:val="none" w:sz="0" w:space="0" w:color="auto"/>
                                    <w:right w:val="none" w:sz="0" w:space="0" w:color="auto"/>
                                  </w:divBdr>
                                </w:div>
                                <w:div w:id="361132251">
                                  <w:marLeft w:val="-205"/>
                                  <w:marRight w:val="0"/>
                                  <w:marTop w:val="0"/>
                                  <w:marBottom w:val="0"/>
                                  <w:divBdr>
                                    <w:top w:val="none" w:sz="0" w:space="0" w:color="auto"/>
                                    <w:left w:val="none" w:sz="0" w:space="0" w:color="auto"/>
                                    <w:bottom w:val="none" w:sz="0" w:space="0" w:color="auto"/>
                                    <w:right w:val="none" w:sz="0" w:space="0" w:color="auto"/>
                                  </w:divBdr>
                                </w:div>
                                <w:div w:id="884677310">
                                  <w:marLeft w:val="-205"/>
                                  <w:marRight w:val="0"/>
                                  <w:marTop w:val="0"/>
                                  <w:marBottom w:val="0"/>
                                  <w:divBdr>
                                    <w:top w:val="none" w:sz="0" w:space="0" w:color="auto"/>
                                    <w:left w:val="none" w:sz="0" w:space="0" w:color="auto"/>
                                    <w:bottom w:val="none" w:sz="0" w:space="0" w:color="auto"/>
                                    <w:right w:val="none" w:sz="0" w:space="0" w:color="auto"/>
                                  </w:divBdr>
                                </w:div>
                                <w:div w:id="1839536844">
                                  <w:marLeft w:val="-205"/>
                                  <w:marRight w:val="0"/>
                                  <w:marTop w:val="0"/>
                                  <w:marBottom w:val="0"/>
                                  <w:divBdr>
                                    <w:top w:val="none" w:sz="0" w:space="0" w:color="auto"/>
                                    <w:left w:val="none" w:sz="0" w:space="0" w:color="auto"/>
                                    <w:bottom w:val="none" w:sz="0" w:space="0" w:color="auto"/>
                                    <w:right w:val="none" w:sz="0" w:space="0" w:color="auto"/>
                                  </w:divBdr>
                                </w:div>
                                <w:div w:id="424154495">
                                  <w:marLeft w:val="-205"/>
                                  <w:marRight w:val="0"/>
                                  <w:marTop w:val="0"/>
                                  <w:marBottom w:val="0"/>
                                  <w:divBdr>
                                    <w:top w:val="none" w:sz="0" w:space="0" w:color="auto"/>
                                    <w:left w:val="none" w:sz="0" w:space="0" w:color="auto"/>
                                    <w:bottom w:val="none" w:sz="0" w:space="0" w:color="auto"/>
                                    <w:right w:val="none" w:sz="0" w:space="0" w:color="auto"/>
                                  </w:divBdr>
                                </w:div>
                                <w:div w:id="827402633">
                                  <w:marLeft w:val="0"/>
                                  <w:marRight w:val="0"/>
                                  <w:marTop w:val="0"/>
                                  <w:marBottom w:val="0"/>
                                  <w:divBdr>
                                    <w:top w:val="none" w:sz="0" w:space="0" w:color="auto"/>
                                    <w:left w:val="none" w:sz="0" w:space="0" w:color="auto"/>
                                    <w:bottom w:val="none" w:sz="0" w:space="0" w:color="auto"/>
                                    <w:right w:val="none" w:sz="0" w:space="0" w:color="auto"/>
                                  </w:divBdr>
                                </w:div>
                                <w:div w:id="2145999599">
                                  <w:marLeft w:val="0"/>
                                  <w:marRight w:val="0"/>
                                  <w:marTop w:val="0"/>
                                  <w:marBottom w:val="0"/>
                                  <w:divBdr>
                                    <w:top w:val="none" w:sz="0" w:space="0" w:color="auto"/>
                                    <w:left w:val="none" w:sz="0" w:space="0" w:color="auto"/>
                                    <w:bottom w:val="none" w:sz="0" w:space="0" w:color="auto"/>
                                    <w:right w:val="none" w:sz="0" w:space="0" w:color="auto"/>
                                  </w:divBdr>
                                </w:div>
                                <w:div w:id="818503247">
                                  <w:marLeft w:val="-871"/>
                                  <w:marRight w:val="0"/>
                                  <w:marTop w:val="0"/>
                                  <w:marBottom w:val="0"/>
                                  <w:divBdr>
                                    <w:top w:val="none" w:sz="0" w:space="0" w:color="auto"/>
                                    <w:left w:val="none" w:sz="0" w:space="0" w:color="auto"/>
                                    <w:bottom w:val="none" w:sz="0" w:space="0" w:color="auto"/>
                                    <w:right w:val="none" w:sz="0" w:space="0" w:color="auto"/>
                                  </w:divBdr>
                                </w:div>
                                <w:div w:id="539588578">
                                  <w:marLeft w:val="0"/>
                                  <w:marRight w:val="0"/>
                                  <w:marTop w:val="0"/>
                                  <w:marBottom w:val="0"/>
                                  <w:divBdr>
                                    <w:top w:val="none" w:sz="0" w:space="0" w:color="auto"/>
                                    <w:left w:val="none" w:sz="0" w:space="0" w:color="auto"/>
                                    <w:bottom w:val="none" w:sz="0" w:space="0" w:color="auto"/>
                                    <w:right w:val="none" w:sz="0" w:space="0" w:color="auto"/>
                                  </w:divBdr>
                                </w:div>
                                <w:div w:id="1336959426">
                                  <w:marLeft w:val="0"/>
                                  <w:marRight w:val="0"/>
                                  <w:marTop w:val="0"/>
                                  <w:marBottom w:val="0"/>
                                  <w:divBdr>
                                    <w:top w:val="none" w:sz="0" w:space="0" w:color="auto"/>
                                    <w:left w:val="none" w:sz="0" w:space="0" w:color="auto"/>
                                    <w:bottom w:val="none" w:sz="0" w:space="0" w:color="auto"/>
                                    <w:right w:val="none" w:sz="0" w:space="0" w:color="auto"/>
                                  </w:divBdr>
                                </w:div>
                                <w:div w:id="117914325">
                                  <w:marLeft w:val="0"/>
                                  <w:marRight w:val="0"/>
                                  <w:marTop w:val="0"/>
                                  <w:marBottom w:val="0"/>
                                  <w:divBdr>
                                    <w:top w:val="none" w:sz="0" w:space="0" w:color="auto"/>
                                    <w:left w:val="none" w:sz="0" w:space="0" w:color="auto"/>
                                    <w:bottom w:val="none" w:sz="0" w:space="0" w:color="auto"/>
                                    <w:right w:val="none" w:sz="0" w:space="0" w:color="auto"/>
                                  </w:divBdr>
                                </w:div>
                                <w:div w:id="91556679">
                                  <w:marLeft w:val="0"/>
                                  <w:marRight w:val="0"/>
                                  <w:marTop w:val="0"/>
                                  <w:marBottom w:val="0"/>
                                  <w:divBdr>
                                    <w:top w:val="none" w:sz="0" w:space="0" w:color="auto"/>
                                    <w:left w:val="none" w:sz="0" w:space="0" w:color="auto"/>
                                    <w:bottom w:val="none" w:sz="0" w:space="0" w:color="auto"/>
                                    <w:right w:val="none" w:sz="0" w:space="0" w:color="auto"/>
                                  </w:divBdr>
                                </w:div>
                                <w:div w:id="796071367">
                                  <w:marLeft w:val="-966"/>
                                  <w:marRight w:val="0"/>
                                  <w:marTop w:val="0"/>
                                  <w:marBottom w:val="0"/>
                                  <w:divBdr>
                                    <w:top w:val="none" w:sz="0" w:space="0" w:color="auto"/>
                                    <w:left w:val="none" w:sz="0" w:space="0" w:color="auto"/>
                                    <w:bottom w:val="none" w:sz="0" w:space="0" w:color="auto"/>
                                    <w:right w:val="none" w:sz="0" w:space="0" w:color="auto"/>
                                  </w:divBdr>
                                </w:div>
                                <w:div w:id="2100566567">
                                  <w:marLeft w:val="-205"/>
                                  <w:marRight w:val="0"/>
                                  <w:marTop w:val="0"/>
                                  <w:marBottom w:val="0"/>
                                  <w:divBdr>
                                    <w:top w:val="none" w:sz="0" w:space="0" w:color="auto"/>
                                    <w:left w:val="none" w:sz="0" w:space="0" w:color="auto"/>
                                    <w:bottom w:val="none" w:sz="0" w:space="0" w:color="auto"/>
                                    <w:right w:val="none" w:sz="0" w:space="0" w:color="auto"/>
                                  </w:divBdr>
                                </w:div>
                                <w:div w:id="1229342211">
                                  <w:marLeft w:val="-205"/>
                                  <w:marRight w:val="0"/>
                                  <w:marTop w:val="0"/>
                                  <w:marBottom w:val="0"/>
                                  <w:divBdr>
                                    <w:top w:val="none" w:sz="0" w:space="0" w:color="auto"/>
                                    <w:left w:val="none" w:sz="0" w:space="0" w:color="auto"/>
                                    <w:bottom w:val="none" w:sz="0" w:space="0" w:color="auto"/>
                                    <w:right w:val="none" w:sz="0" w:space="0" w:color="auto"/>
                                  </w:divBdr>
                                </w:div>
                                <w:div w:id="1799446711">
                                  <w:marLeft w:val="-102"/>
                                  <w:marRight w:val="0"/>
                                  <w:marTop w:val="0"/>
                                  <w:marBottom w:val="0"/>
                                  <w:divBdr>
                                    <w:top w:val="none" w:sz="0" w:space="0" w:color="auto"/>
                                    <w:left w:val="none" w:sz="0" w:space="0" w:color="auto"/>
                                    <w:bottom w:val="none" w:sz="0" w:space="0" w:color="auto"/>
                                    <w:right w:val="none" w:sz="0" w:space="0" w:color="auto"/>
                                  </w:divBdr>
                                </w:div>
                                <w:div w:id="1732849830">
                                  <w:marLeft w:val="-102"/>
                                  <w:marRight w:val="0"/>
                                  <w:marTop w:val="0"/>
                                  <w:marBottom w:val="0"/>
                                  <w:divBdr>
                                    <w:top w:val="none" w:sz="0" w:space="0" w:color="auto"/>
                                    <w:left w:val="none" w:sz="0" w:space="0" w:color="auto"/>
                                    <w:bottom w:val="none" w:sz="0" w:space="0" w:color="auto"/>
                                    <w:right w:val="none" w:sz="0" w:space="0" w:color="auto"/>
                                  </w:divBdr>
                                </w:div>
                                <w:div w:id="1953973107">
                                  <w:marLeft w:val="0"/>
                                  <w:marRight w:val="0"/>
                                  <w:marTop w:val="0"/>
                                  <w:marBottom w:val="0"/>
                                  <w:divBdr>
                                    <w:top w:val="none" w:sz="0" w:space="0" w:color="auto"/>
                                    <w:left w:val="none" w:sz="0" w:space="0" w:color="auto"/>
                                    <w:bottom w:val="none" w:sz="0" w:space="0" w:color="auto"/>
                                    <w:right w:val="none" w:sz="0" w:space="0" w:color="auto"/>
                                  </w:divBdr>
                                </w:div>
                                <w:div w:id="588464418">
                                  <w:marLeft w:val="-966"/>
                                  <w:marRight w:val="0"/>
                                  <w:marTop w:val="0"/>
                                  <w:marBottom w:val="0"/>
                                  <w:divBdr>
                                    <w:top w:val="none" w:sz="0" w:space="0" w:color="auto"/>
                                    <w:left w:val="none" w:sz="0" w:space="0" w:color="auto"/>
                                    <w:bottom w:val="none" w:sz="0" w:space="0" w:color="auto"/>
                                    <w:right w:val="none" w:sz="0" w:space="0" w:color="auto"/>
                                  </w:divBdr>
                                </w:div>
                                <w:div w:id="1529105078">
                                  <w:marLeft w:val="-205"/>
                                  <w:marRight w:val="0"/>
                                  <w:marTop w:val="0"/>
                                  <w:marBottom w:val="0"/>
                                  <w:divBdr>
                                    <w:top w:val="none" w:sz="0" w:space="0" w:color="auto"/>
                                    <w:left w:val="none" w:sz="0" w:space="0" w:color="auto"/>
                                    <w:bottom w:val="none" w:sz="0" w:space="0" w:color="auto"/>
                                    <w:right w:val="none" w:sz="0" w:space="0" w:color="auto"/>
                                  </w:divBdr>
                                </w:div>
                                <w:div w:id="1076122619">
                                  <w:marLeft w:val="-205"/>
                                  <w:marRight w:val="0"/>
                                  <w:marTop w:val="0"/>
                                  <w:marBottom w:val="0"/>
                                  <w:divBdr>
                                    <w:top w:val="none" w:sz="0" w:space="0" w:color="auto"/>
                                    <w:left w:val="none" w:sz="0" w:space="0" w:color="auto"/>
                                    <w:bottom w:val="none" w:sz="0" w:space="0" w:color="auto"/>
                                    <w:right w:val="none" w:sz="0" w:space="0" w:color="auto"/>
                                  </w:divBdr>
                                </w:div>
                                <w:div w:id="1511529935">
                                  <w:marLeft w:val="-205"/>
                                  <w:marRight w:val="0"/>
                                  <w:marTop w:val="0"/>
                                  <w:marBottom w:val="0"/>
                                  <w:divBdr>
                                    <w:top w:val="none" w:sz="0" w:space="0" w:color="auto"/>
                                    <w:left w:val="none" w:sz="0" w:space="0" w:color="auto"/>
                                    <w:bottom w:val="none" w:sz="0" w:space="0" w:color="auto"/>
                                    <w:right w:val="none" w:sz="0" w:space="0" w:color="auto"/>
                                  </w:divBdr>
                                </w:div>
                                <w:div w:id="532113602">
                                  <w:marLeft w:val="-205"/>
                                  <w:marRight w:val="0"/>
                                  <w:marTop w:val="0"/>
                                  <w:marBottom w:val="0"/>
                                  <w:divBdr>
                                    <w:top w:val="none" w:sz="0" w:space="0" w:color="auto"/>
                                    <w:left w:val="none" w:sz="0" w:space="0" w:color="auto"/>
                                    <w:bottom w:val="none" w:sz="0" w:space="0" w:color="auto"/>
                                    <w:right w:val="none" w:sz="0" w:space="0" w:color="auto"/>
                                  </w:divBdr>
                                </w:div>
                                <w:div w:id="86509726">
                                  <w:marLeft w:val="0"/>
                                  <w:marRight w:val="0"/>
                                  <w:marTop w:val="0"/>
                                  <w:marBottom w:val="0"/>
                                  <w:divBdr>
                                    <w:top w:val="none" w:sz="0" w:space="0" w:color="auto"/>
                                    <w:left w:val="none" w:sz="0" w:space="0" w:color="auto"/>
                                    <w:bottom w:val="none" w:sz="0" w:space="0" w:color="auto"/>
                                    <w:right w:val="none" w:sz="0" w:space="0" w:color="auto"/>
                                  </w:divBdr>
                                </w:div>
                                <w:div w:id="365108136">
                                  <w:marLeft w:val="0"/>
                                  <w:marRight w:val="0"/>
                                  <w:marTop w:val="0"/>
                                  <w:marBottom w:val="0"/>
                                  <w:divBdr>
                                    <w:top w:val="none" w:sz="0" w:space="0" w:color="auto"/>
                                    <w:left w:val="none" w:sz="0" w:space="0" w:color="auto"/>
                                    <w:bottom w:val="none" w:sz="0" w:space="0" w:color="auto"/>
                                    <w:right w:val="none" w:sz="0" w:space="0" w:color="auto"/>
                                  </w:divBdr>
                                </w:div>
                                <w:div w:id="2128498167">
                                  <w:marLeft w:val="0"/>
                                  <w:marRight w:val="0"/>
                                  <w:marTop w:val="0"/>
                                  <w:marBottom w:val="0"/>
                                  <w:divBdr>
                                    <w:top w:val="none" w:sz="0" w:space="0" w:color="auto"/>
                                    <w:left w:val="none" w:sz="0" w:space="0" w:color="auto"/>
                                    <w:bottom w:val="none" w:sz="0" w:space="0" w:color="auto"/>
                                    <w:right w:val="none" w:sz="0" w:space="0" w:color="auto"/>
                                  </w:divBdr>
                                </w:div>
                                <w:div w:id="718287291">
                                  <w:marLeft w:val="0"/>
                                  <w:marRight w:val="0"/>
                                  <w:marTop w:val="0"/>
                                  <w:marBottom w:val="0"/>
                                  <w:divBdr>
                                    <w:top w:val="none" w:sz="0" w:space="0" w:color="auto"/>
                                    <w:left w:val="none" w:sz="0" w:space="0" w:color="auto"/>
                                    <w:bottom w:val="none" w:sz="0" w:space="0" w:color="auto"/>
                                    <w:right w:val="none" w:sz="0" w:space="0" w:color="auto"/>
                                  </w:divBdr>
                                </w:div>
                                <w:div w:id="1661033250">
                                  <w:marLeft w:val="0"/>
                                  <w:marRight w:val="0"/>
                                  <w:marTop w:val="0"/>
                                  <w:marBottom w:val="0"/>
                                  <w:divBdr>
                                    <w:top w:val="none" w:sz="0" w:space="0" w:color="auto"/>
                                    <w:left w:val="none" w:sz="0" w:space="0" w:color="auto"/>
                                    <w:bottom w:val="none" w:sz="0" w:space="0" w:color="auto"/>
                                    <w:right w:val="none" w:sz="0" w:space="0" w:color="auto"/>
                                  </w:divBdr>
                                </w:div>
                                <w:div w:id="1483159121">
                                  <w:marLeft w:val="0"/>
                                  <w:marRight w:val="0"/>
                                  <w:marTop w:val="0"/>
                                  <w:marBottom w:val="0"/>
                                  <w:divBdr>
                                    <w:top w:val="none" w:sz="0" w:space="0" w:color="auto"/>
                                    <w:left w:val="none" w:sz="0" w:space="0" w:color="auto"/>
                                    <w:bottom w:val="none" w:sz="0" w:space="0" w:color="auto"/>
                                    <w:right w:val="none" w:sz="0" w:space="0" w:color="auto"/>
                                  </w:divBdr>
                                </w:div>
                                <w:div w:id="1535078740">
                                  <w:marLeft w:val="0"/>
                                  <w:marRight w:val="0"/>
                                  <w:marTop w:val="0"/>
                                  <w:marBottom w:val="0"/>
                                  <w:divBdr>
                                    <w:top w:val="none" w:sz="0" w:space="0" w:color="auto"/>
                                    <w:left w:val="none" w:sz="0" w:space="0" w:color="auto"/>
                                    <w:bottom w:val="none" w:sz="0" w:space="0" w:color="auto"/>
                                    <w:right w:val="none" w:sz="0" w:space="0" w:color="auto"/>
                                  </w:divBdr>
                                </w:div>
                                <w:div w:id="1208567168">
                                  <w:marLeft w:val="0"/>
                                  <w:marRight w:val="0"/>
                                  <w:marTop w:val="0"/>
                                  <w:marBottom w:val="0"/>
                                  <w:divBdr>
                                    <w:top w:val="none" w:sz="0" w:space="0" w:color="auto"/>
                                    <w:left w:val="none" w:sz="0" w:space="0" w:color="auto"/>
                                    <w:bottom w:val="none" w:sz="0" w:space="0" w:color="auto"/>
                                    <w:right w:val="none" w:sz="0" w:space="0" w:color="auto"/>
                                  </w:divBdr>
                                </w:div>
                                <w:div w:id="1485581076">
                                  <w:marLeft w:val="0"/>
                                  <w:marRight w:val="0"/>
                                  <w:marTop w:val="0"/>
                                  <w:marBottom w:val="0"/>
                                  <w:divBdr>
                                    <w:top w:val="none" w:sz="0" w:space="0" w:color="auto"/>
                                    <w:left w:val="none" w:sz="0" w:space="0" w:color="auto"/>
                                    <w:bottom w:val="none" w:sz="0" w:space="0" w:color="auto"/>
                                    <w:right w:val="none" w:sz="0" w:space="0" w:color="auto"/>
                                  </w:divBdr>
                                </w:div>
                                <w:div w:id="872232444">
                                  <w:marLeft w:val="0"/>
                                  <w:marRight w:val="0"/>
                                  <w:marTop w:val="0"/>
                                  <w:marBottom w:val="0"/>
                                  <w:divBdr>
                                    <w:top w:val="none" w:sz="0" w:space="0" w:color="auto"/>
                                    <w:left w:val="none" w:sz="0" w:space="0" w:color="auto"/>
                                    <w:bottom w:val="none" w:sz="0" w:space="0" w:color="auto"/>
                                    <w:right w:val="none" w:sz="0" w:space="0" w:color="auto"/>
                                  </w:divBdr>
                                </w:div>
                                <w:div w:id="436678870">
                                  <w:marLeft w:val="0"/>
                                  <w:marRight w:val="0"/>
                                  <w:marTop w:val="0"/>
                                  <w:marBottom w:val="0"/>
                                  <w:divBdr>
                                    <w:top w:val="none" w:sz="0" w:space="0" w:color="auto"/>
                                    <w:left w:val="none" w:sz="0" w:space="0" w:color="auto"/>
                                    <w:bottom w:val="none" w:sz="0" w:space="0" w:color="auto"/>
                                    <w:right w:val="none" w:sz="0" w:space="0" w:color="auto"/>
                                  </w:divBdr>
                                </w:div>
                                <w:div w:id="136534413">
                                  <w:marLeft w:val="0"/>
                                  <w:marRight w:val="0"/>
                                  <w:marTop w:val="0"/>
                                  <w:marBottom w:val="0"/>
                                  <w:divBdr>
                                    <w:top w:val="none" w:sz="0" w:space="0" w:color="auto"/>
                                    <w:left w:val="none" w:sz="0" w:space="0" w:color="auto"/>
                                    <w:bottom w:val="none" w:sz="0" w:space="0" w:color="auto"/>
                                    <w:right w:val="none" w:sz="0" w:space="0" w:color="auto"/>
                                  </w:divBdr>
                                </w:div>
                                <w:div w:id="277566729">
                                  <w:marLeft w:val="0"/>
                                  <w:marRight w:val="0"/>
                                  <w:marTop w:val="0"/>
                                  <w:marBottom w:val="0"/>
                                  <w:divBdr>
                                    <w:top w:val="none" w:sz="0" w:space="0" w:color="auto"/>
                                    <w:left w:val="none" w:sz="0" w:space="0" w:color="auto"/>
                                    <w:bottom w:val="none" w:sz="0" w:space="0" w:color="auto"/>
                                    <w:right w:val="none" w:sz="0" w:space="0" w:color="auto"/>
                                  </w:divBdr>
                                </w:div>
                                <w:div w:id="1773893047">
                                  <w:marLeft w:val="0"/>
                                  <w:marRight w:val="0"/>
                                  <w:marTop w:val="0"/>
                                  <w:marBottom w:val="0"/>
                                  <w:divBdr>
                                    <w:top w:val="none" w:sz="0" w:space="0" w:color="auto"/>
                                    <w:left w:val="none" w:sz="0" w:space="0" w:color="auto"/>
                                    <w:bottom w:val="none" w:sz="0" w:space="0" w:color="auto"/>
                                    <w:right w:val="none" w:sz="0" w:space="0" w:color="auto"/>
                                  </w:divBdr>
                                </w:div>
                                <w:div w:id="152723058">
                                  <w:marLeft w:val="0"/>
                                  <w:marRight w:val="0"/>
                                  <w:marTop w:val="0"/>
                                  <w:marBottom w:val="0"/>
                                  <w:divBdr>
                                    <w:top w:val="none" w:sz="0" w:space="0" w:color="auto"/>
                                    <w:left w:val="none" w:sz="0" w:space="0" w:color="auto"/>
                                    <w:bottom w:val="none" w:sz="0" w:space="0" w:color="auto"/>
                                    <w:right w:val="none" w:sz="0" w:space="0" w:color="auto"/>
                                  </w:divBdr>
                                </w:div>
                                <w:div w:id="1528250807">
                                  <w:marLeft w:val="0"/>
                                  <w:marRight w:val="0"/>
                                  <w:marTop w:val="0"/>
                                  <w:marBottom w:val="0"/>
                                  <w:divBdr>
                                    <w:top w:val="none" w:sz="0" w:space="0" w:color="auto"/>
                                    <w:left w:val="none" w:sz="0" w:space="0" w:color="auto"/>
                                    <w:bottom w:val="none" w:sz="0" w:space="0" w:color="auto"/>
                                    <w:right w:val="none" w:sz="0" w:space="0" w:color="auto"/>
                                  </w:divBdr>
                                </w:div>
                                <w:div w:id="922300891">
                                  <w:marLeft w:val="0"/>
                                  <w:marRight w:val="0"/>
                                  <w:marTop w:val="0"/>
                                  <w:marBottom w:val="0"/>
                                  <w:divBdr>
                                    <w:top w:val="none" w:sz="0" w:space="0" w:color="auto"/>
                                    <w:left w:val="none" w:sz="0" w:space="0" w:color="auto"/>
                                    <w:bottom w:val="none" w:sz="0" w:space="0" w:color="auto"/>
                                    <w:right w:val="none" w:sz="0" w:space="0" w:color="auto"/>
                                  </w:divBdr>
                                </w:div>
                                <w:div w:id="1126511196">
                                  <w:marLeft w:val="0"/>
                                  <w:marRight w:val="0"/>
                                  <w:marTop w:val="0"/>
                                  <w:marBottom w:val="0"/>
                                  <w:divBdr>
                                    <w:top w:val="none" w:sz="0" w:space="0" w:color="auto"/>
                                    <w:left w:val="none" w:sz="0" w:space="0" w:color="auto"/>
                                    <w:bottom w:val="none" w:sz="0" w:space="0" w:color="auto"/>
                                    <w:right w:val="none" w:sz="0" w:space="0" w:color="auto"/>
                                  </w:divBdr>
                                </w:div>
                                <w:div w:id="52850051">
                                  <w:marLeft w:val="0"/>
                                  <w:marRight w:val="0"/>
                                  <w:marTop w:val="0"/>
                                  <w:marBottom w:val="0"/>
                                  <w:divBdr>
                                    <w:top w:val="none" w:sz="0" w:space="0" w:color="auto"/>
                                    <w:left w:val="none" w:sz="0" w:space="0" w:color="auto"/>
                                    <w:bottom w:val="none" w:sz="0" w:space="0" w:color="auto"/>
                                    <w:right w:val="none" w:sz="0" w:space="0" w:color="auto"/>
                                  </w:divBdr>
                                </w:div>
                                <w:div w:id="1574389176">
                                  <w:marLeft w:val="0"/>
                                  <w:marRight w:val="0"/>
                                  <w:marTop w:val="0"/>
                                  <w:marBottom w:val="0"/>
                                  <w:divBdr>
                                    <w:top w:val="none" w:sz="0" w:space="0" w:color="auto"/>
                                    <w:left w:val="none" w:sz="0" w:space="0" w:color="auto"/>
                                    <w:bottom w:val="none" w:sz="0" w:space="0" w:color="auto"/>
                                    <w:right w:val="none" w:sz="0" w:space="0" w:color="auto"/>
                                  </w:divBdr>
                                </w:div>
                                <w:div w:id="111563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324585">
                  <w:marLeft w:val="0"/>
                  <w:marRight w:val="0"/>
                  <w:marTop w:val="0"/>
                  <w:marBottom w:val="0"/>
                  <w:divBdr>
                    <w:top w:val="none" w:sz="0" w:space="0" w:color="auto"/>
                    <w:left w:val="none" w:sz="0" w:space="0" w:color="auto"/>
                    <w:bottom w:val="none" w:sz="0" w:space="0" w:color="auto"/>
                    <w:right w:val="none" w:sz="0" w:space="0" w:color="auto"/>
                  </w:divBdr>
                  <w:divsChild>
                    <w:div w:id="1492213321">
                      <w:marLeft w:val="0"/>
                      <w:marRight w:val="0"/>
                      <w:marTop w:val="0"/>
                      <w:marBottom w:val="0"/>
                      <w:divBdr>
                        <w:top w:val="none" w:sz="0" w:space="0" w:color="auto"/>
                        <w:left w:val="none" w:sz="0" w:space="0" w:color="auto"/>
                        <w:bottom w:val="none" w:sz="0" w:space="0" w:color="auto"/>
                        <w:right w:val="none" w:sz="0" w:space="0" w:color="auto"/>
                      </w:divBdr>
                    </w:div>
                    <w:div w:id="1285504965">
                      <w:marLeft w:val="0"/>
                      <w:marRight w:val="0"/>
                      <w:marTop w:val="120"/>
                      <w:marBottom w:val="0"/>
                      <w:divBdr>
                        <w:top w:val="none" w:sz="0" w:space="0" w:color="auto"/>
                        <w:left w:val="none" w:sz="0" w:space="0" w:color="auto"/>
                        <w:bottom w:val="none" w:sz="0" w:space="0" w:color="auto"/>
                        <w:right w:val="none" w:sz="0" w:space="0" w:color="auto"/>
                      </w:divBdr>
                    </w:div>
                    <w:div w:id="2103648258">
                      <w:marLeft w:val="0"/>
                      <w:marRight w:val="0"/>
                      <w:marTop w:val="120"/>
                      <w:marBottom w:val="0"/>
                      <w:divBdr>
                        <w:top w:val="none" w:sz="0" w:space="0" w:color="auto"/>
                        <w:left w:val="none" w:sz="0" w:space="0" w:color="auto"/>
                        <w:bottom w:val="none" w:sz="0" w:space="0" w:color="auto"/>
                        <w:right w:val="none" w:sz="0" w:space="0" w:color="auto"/>
                      </w:divBdr>
                    </w:div>
                  </w:divsChild>
                </w:div>
                <w:div w:id="1842500262">
                  <w:marLeft w:val="0"/>
                  <w:marRight w:val="0"/>
                  <w:marTop w:val="0"/>
                  <w:marBottom w:val="105"/>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Neel: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B7189037-9C6A-644C-ACE8-79F1DC657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403</TotalTime>
  <Pages>2</Pages>
  <Words>1303</Words>
  <Characters>7431</Characters>
  <Application>Microsoft Macintosh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8717</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Neel Balusa</dc:creator>
  <cp:keywords>5.2</cp:keywords>
  <dc:description/>
  <cp:lastModifiedBy>Neel Balusa</cp:lastModifiedBy>
  <cp:revision>13</cp:revision>
  <cp:lastPrinted>2016-11-05T01:55:00Z</cp:lastPrinted>
  <dcterms:created xsi:type="dcterms:W3CDTF">2016-10-31T04:00:00Z</dcterms:created>
  <dcterms:modified xsi:type="dcterms:W3CDTF">2016-11-05T02:13:00Z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